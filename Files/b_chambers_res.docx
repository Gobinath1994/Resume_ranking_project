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iv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560"/>
        <w:gridCol w:w="3680"/>
      </w:tblGrid>
      <w:tr w:rsidR="00D30E70" w14:paraId="692EFFFC" w14:textId="77777777">
        <w:trPr>
          <w:trHeight w:val="15200"/>
          <w:tblCellSpacing w:w="0" w:type="dxa"/>
        </w:trPr>
        <w:tc>
          <w:tcPr>
            <w:tcW w:w="8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0A5CD9" w14:textId="77777777" w:rsidR="00D30E70" w:rsidRDefault="00A3641C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3598D1F1" w14:textId="39B21D9A" w:rsidR="00D30E70" w:rsidRDefault="003E4D65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Experienced physicist highly trained in </w:t>
            </w:r>
            <w:r w:rsidR="00665700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scientific modeling</w:t>
            </w:r>
            <w:r w:rsidR="00A3641C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, experimentation, data analysis, software,</w:t>
            </w:r>
            <w:r w:rsidR="002326C4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mathematical</w:t>
            </w:r>
            <w:r w:rsidR="00A3641C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  <w:r w:rsidR="002326C4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algorithms, </w:t>
            </w:r>
            <w:r w:rsidR="00BF7281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machine learning, </w:t>
            </w:r>
            <w:r w:rsidR="002326C4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and excellent team player and communicator</w:t>
            </w:r>
            <w:r w:rsidR="00BF7281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. Looking for early/entry level position in data science/machine learning</w:t>
            </w:r>
            <w:r w:rsidR="00A81006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.</w:t>
            </w:r>
          </w:p>
          <w:p w14:paraId="570AC00A" w14:textId="32310B83" w:rsidR="00A81006" w:rsidRDefault="00A81006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I have spent the six months self teaching myself data science, statistics, programming, and machine learning in hopes to enter this exciting field</w:t>
            </w:r>
          </w:p>
          <w:p w14:paraId="42BACD9D" w14:textId="77777777" w:rsidR="00D30E70" w:rsidRDefault="00A3641C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136EC951" w14:textId="77777777" w:rsidR="00D30E70" w:rsidRDefault="00A3641C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Work History</w:t>
            </w:r>
            <w:bookmarkStart w:id="0" w:name="_GoBack"/>
            <w:bookmarkEnd w:id="0"/>
          </w:p>
          <w:p w14:paraId="1C2DF4A1" w14:textId="77777777" w:rsidR="00D30E70" w:rsidRDefault="00A3641C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054468F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0E93EA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D59FD9" w14:textId="77777777" w:rsidR="002326C4" w:rsidRDefault="002326C4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2020-01</w:t>
                  </w:r>
                </w:p>
                <w:p w14:paraId="2C00BC7D" w14:textId="7E586516" w:rsidR="002326C4" w:rsidRDefault="002326C4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2020-03</w:t>
                  </w:r>
                </w:p>
                <w:p w14:paraId="646232E7" w14:textId="77777777" w:rsidR="002326C4" w:rsidRDefault="002326C4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8A679E5" w14:textId="77777777" w:rsidR="00BF7281" w:rsidRDefault="00BF728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59F18D7" w14:textId="77777777" w:rsidR="00BF7281" w:rsidRDefault="00BF728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C4D402B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A36207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4180CD" w14:textId="569D1879" w:rsidR="002326C4" w:rsidRDefault="002326C4" w:rsidP="002326C4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Teacher</w:t>
                  </w:r>
                </w:p>
                <w:p w14:paraId="024CA459" w14:textId="49C21A77" w:rsidR="00BF7281" w:rsidRDefault="00BF7281" w:rsidP="002326C4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TET, Alameda County</w:t>
                  </w:r>
                </w:p>
                <w:p w14:paraId="2856FBA5" w14:textId="1388B0FF" w:rsidR="002326C4" w:rsidRPr="00BF7281" w:rsidRDefault="00BF7281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Worked as a substitute teacher for various grades and subjects serving Alameda county</w:t>
                  </w:r>
                </w:p>
                <w:p w14:paraId="202AF87A" w14:textId="77777777" w:rsidR="002326C4" w:rsidRDefault="002326C4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</w:p>
                <w:p w14:paraId="38F4670F" w14:textId="77777777" w:rsidR="00D30E70" w:rsidRDefault="00A3641C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Physicist</w:t>
                  </w:r>
                </w:p>
                <w:p w14:paraId="13226CFD" w14:textId="77777777" w:rsidR="00D30E70" w:rsidRDefault="00A3641C">
                  <w:pPr>
                    <w:pStyle w:val="divdocumentleft-boxsectionexperiencesinglecolumnpaddedline"/>
                    <w:spacing w:before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Technical University Of Munich,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Munich, Germany</w:t>
                  </w:r>
                </w:p>
                <w:p w14:paraId="2ABBE4C7" w14:textId="44C759D0" w:rsidR="00D30E70" w:rsidRDefault="00A3641C" w:rsidP="002326C4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Wrote algorithms and recorded experimental data using </w:t>
                  </w:r>
                  <w:proofErr w:type="spellStart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labVIEW</w:t>
                  </w:r>
                  <w:proofErr w:type="spellEnd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for the part</w:t>
                  </w:r>
                  <w:r w:rsidR="00C66C45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icle physics division of the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physics department</w:t>
                  </w:r>
                </w:p>
              </w:tc>
            </w:tr>
          </w:tbl>
          <w:p w14:paraId="2C7C31FD" w14:textId="4E95BF95" w:rsidR="00D30E70" w:rsidRDefault="00D30E70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4BECAA5A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96715B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877D9C" w14:textId="20CD4AA2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C66C4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-0</w:t>
                  </w:r>
                  <w:r w:rsidR="00260934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EAA370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8CCA64" w14:textId="77777777" w:rsidR="00D30E70" w:rsidRDefault="00A3641C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Science Teacher</w:t>
                  </w:r>
                </w:p>
                <w:p w14:paraId="713D3BD6" w14:textId="77777777" w:rsidR="00D30E70" w:rsidRDefault="00A3641C">
                  <w:pPr>
                    <w:pStyle w:val="divdocumentleft-boxsectionexperiencesinglecolumnpaddedline"/>
                    <w:spacing w:before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British School Of Costa Rica,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San Jose, Costa Rica</w:t>
                  </w:r>
                </w:p>
                <w:p w14:paraId="552D74F4" w14:textId="3E6A3452" w:rsidR="00D30E70" w:rsidRDefault="00A3641C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Taught college preparatory level physics and general science for an international baccalaureate (IB) school</w:t>
                  </w:r>
                </w:p>
              </w:tc>
            </w:tr>
          </w:tbl>
          <w:p w14:paraId="5150263F" w14:textId="77777777" w:rsidR="00D30E70" w:rsidRDefault="00D30E70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1CF0FBB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D819C7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61A76F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611363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316A13" w14:textId="77777777" w:rsidR="00D30E70" w:rsidRDefault="00A3641C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Physics Teacher</w:t>
                  </w:r>
                </w:p>
                <w:p w14:paraId="2DBF1BB8" w14:textId="77777777" w:rsidR="00D30E70" w:rsidRDefault="00A3641C">
                  <w:pPr>
                    <w:pStyle w:val="divdocumentleft-boxsectionexperiencesinglecolumnpaddedline"/>
                    <w:spacing w:before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NIS (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Nazarbayev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Intellectual School),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Semey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Kazakhstan</w:t>
                  </w:r>
                </w:p>
                <w:p w14:paraId="17972847" w14:textId="77777777" w:rsidR="00D30E70" w:rsidRDefault="00A3641C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Taught high school physics courses for a British A level college preparatory curriculum for a physics and math focused school</w:t>
                  </w:r>
                </w:p>
              </w:tc>
            </w:tr>
          </w:tbl>
          <w:p w14:paraId="63F67A98" w14:textId="77777777" w:rsidR="00D30E70" w:rsidRDefault="00D30E70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764FB03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C9F981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758D00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2011-08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AF0941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02BB55" w14:textId="77777777" w:rsidR="00D30E70" w:rsidRDefault="00A3641C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Science Teacher</w:t>
                  </w:r>
                </w:p>
                <w:p w14:paraId="65D998F9" w14:textId="2A960456" w:rsidR="00D30E70" w:rsidRDefault="00A3641C">
                  <w:pPr>
                    <w:pStyle w:val="divdocumentleft-boxsectionexperiencesinglecolumnpaddedline"/>
                    <w:spacing w:before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Castro Valley High School,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3E4D6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Castro Valley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CA</w:t>
                  </w:r>
                </w:p>
                <w:p w14:paraId="67CE7447" w14:textId="77777777" w:rsidR="00D30E70" w:rsidRDefault="00A3641C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Taught courses in physics and forensic science at a public school in the bay area region of California</w:t>
                  </w:r>
                </w:p>
              </w:tc>
            </w:tr>
          </w:tbl>
          <w:p w14:paraId="6A291C4D" w14:textId="77777777" w:rsidR="00D30E70" w:rsidRDefault="00D30E70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3C36B9D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2FB7D3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ABEB2D" w14:textId="77777777" w:rsidR="00D30E70" w:rsidRDefault="00C66C4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2011</w:t>
                  </w:r>
                  <w:r w:rsidR="00A3641C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6</w:t>
                  </w:r>
                  <w:r w:rsidR="00A3641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A3641C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2011-0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69E8CC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14D6F2" w14:textId="77777777" w:rsidR="00D30E70" w:rsidRDefault="00A3641C">
                  <w:pPr>
                    <w:pStyle w:val="divdocumentleft-boxsectionexperience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Material Science Researcher</w:t>
                  </w:r>
                </w:p>
                <w:p w14:paraId="4586A6B4" w14:textId="77777777" w:rsidR="00D30E70" w:rsidRDefault="00A3641C">
                  <w:pPr>
                    <w:pStyle w:val="divdocumentleft-boxsectionexperiencesinglecolumnpaddedline"/>
                    <w:spacing w:before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Lawrence Livermore National Lab,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Livermore, California</w:t>
                  </w:r>
                </w:p>
                <w:p w14:paraId="59B62859" w14:textId="77777777" w:rsidR="00D30E70" w:rsidRDefault="00A3641C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Performed research investigating coating materials for fusion capsules resulting in a research poster and participated regularly in presentation conferences</w:t>
                  </w:r>
                </w:p>
              </w:tc>
            </w:tr>
          </w:tbl>
          <w:p w14:paraId="1A837ED0" w14:textId="77777777" w:rsidR="00D30E70" w:rsidRDefault="00D30E70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</w:tblGrid>
            <w:tr w:rsidR="00C66C45" w14:paraId="67F418EB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A4BD04" w14:textId="77777777" w:rsidR="00C66C45" w:rsidRDefault="00C66C4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</w:tr>
          </w:tbl>
          <w:p w14:paraId="1A6CE0BD" w14:textId="77777777" w:rsidR="00D30E70" w:rsidRDefault="00A3641C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5DF685AE" w14:textId="77777777" w:rsidR="00C66C45" w:rsidRDefault="00C66C45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  <w:p w14:paraId="557347F1" w14:textId="77777777" w:rsidR="00D30E70" w:rsidRDefault="00A3641C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Education</w:t>
            </w:r>
          </w:p>
          <w:p w14:paraId="429BB953" w14:textId="77777777" w:rsidR="00D30E70" w:rsidRDefault="00A3641C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2097901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2177A5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F7F49E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2018-04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703F05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2E72C3" w14:textId="0F06C06A" w:rsidR="00D30E70" w:rsidRDefault="00260934">
                  <w:pPr>
                    <w:pStyle w:val="divdocumentleft-boxsectioneducationsinglecolumnpaddedline"/>
                    <w:spacing w:after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Graduate Studies in p</w:t>
                  </w:r>
                  <w:r w:rsidR="00A3641C"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hysics</w:t>
                  </w:r>
                </w:p>
                <w:p w14:paraId="35F59BC6" w14:textId="77777777" w:rsidR="00D30E70" w:rsidRDefault="00A3641C">
                  <w:pPr>
                    <w:pStyle w:val="divdocumentleft-boxsectioneducation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Technical University of Munich - </w:t>
                  </w:r>
                  <w:proofErr w:type="spellStart"/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Garching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Germany</w:t>
                  </w:r>
                </w:p>
                <w:p w14:paraId="2A65DB37" w14:textId="69D6F3ED" w:rsidR="00D30E70" w:rsidRDefault="002326C4" w:rsidP="002326C4">
                  <w:pPr>
                    <w:pStyle w:val="p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Completed</w:t>
                  </w:r>
                  <w:r w:rsidR="00A3641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courses in particle physics, relativity, and advanced experimenta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l physics </w:t>
                  </w:r>
                </w:p>
              </w:tc>
            </w:tr>
          </w:tbl>
          <w:p w14:paraId="71809F25" w14:textId="77777777" w:rsidR="00D30E70" w:rsidRDefault="00D30E70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16DBFDE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663CE2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3AA069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2008-08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2010-12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28D527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86206B" w14:textId="77777777" w:rsidR="00D30E70" w:rsidRDefault="00A3641C">
                  <w:pPr>
                    <w:pStyle w:val="divdocumentleft-boxsectioneducationsinglecolumnpaddedline"/>
                    <w:spacing w:after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Single Subject Credential (physics)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5C968E3F" w14:textId="77777777" w:rsidR="00D30E70" w:rsidRDefault="00A3641C">
                  <w:pPr>
                    <w:pStyle w:val="divdocumentleft-boxsectioneducation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Hayward State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Hayward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A73EF0" w14:textId="77777777" w:rsidR="00D30E70" w:rsidRDefault="00D30E70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4D71160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263861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4DCE1D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2002-08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2004-12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8DF2A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C623AC" w14:textId="77777777" w:rsidR="00D30E70" w:rsidRDefault="00A3641C">
                  <w:pPr>
                    <w:pStyle w:val="divdocumentleft-boxsectioneducationsinglecolumnpaddedline"/>
                    <w:spacing w:after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Master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Physics</w:t>
                  </w:r>
                </w:p>
                <w:p w14:paraId="7B538061" w14:textId="77777777" w:rsidR="00D30E70" w:rsidRDefault="00A3641C">
                  <w:pPr>
                    <w:pStyle w:val="divdocumentleft-boxsectioneducation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San Francisco State University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San Francisco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0666F013" w14:textId="77777777" w:rsidR="00D30E70" w:rsidRDefault="00D30E70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24FE0DEA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14C119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40BEC3" w14:textId="38EBC732" w:rsidR="00D30E70" w:rsidRDefault="00C66C45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1998</w:t>
                  </w:r>
                  <w:r w:rsidR="00A3641C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-0</w:t>
                  </w:r>
                  <w:r w:rsidR="00CA6F8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6</w:t>
                  </w:r>
                  <w:r w:rsidR="00A3641C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A3641C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2001-05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E32126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7B6E45" w14:textId="77777777" w:rsidR="00D30E70" w:rsidRDefault="00A3641C">
                  <w:pPr>
                    <w:pStyle w:val="divdocumentleft-boxsectioneducationsinglecolumnpaddedline"/>
                    <w:spacing w:after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Physics</w:t>
                  </w:r>
                </w:p>
                <w:p w14:paraId="15422124" w14:textId="77777777" w:rsidR="00D30E70" w:rsidRDefault="00A3641C">
                  <w:pPr>
                    <w:pStyle w:val="divdocumentleft-boxsectioneducation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Cal Poly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San Luis Obispo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1688773" w14:textId="77777777" w:rsidR="00D30E70" w:rsidRDefault="00A3641C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62211E84" w14:textId="5E7ED607" w:rsidR="00D30E70" w:rsidRDefault="002326C4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Recent Completed Courses</w:t>
            </w:r>
          </w:p>
          <w:p w14:paraId="2B9CA2B1" w14:textId="77777777" w:rsidR="00D30E70" w:rsidRDefault="00A3641C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0F60935B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1A39FE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122AE5" w14:textId="6B04458B" w:rsidR="00807914" w:rsidRDefault="002326C4" w:rsidP="00807914">
                  <w:pPr>
                    <w:pStyle w:val="divdocumentemptycellParagraph"/>
                    <w:spacing w:line="480" w:lineRule="auto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2020-04</w:t>
                  </w:r>
                </w:p>
                <w:p w14:paraId="29C61A75" w14:textId="2EA4BC8D" w:rsidR="00807914" w:rsidRDefault="00807914" w:rsidP="00807914">
                  <w:pPr>
                    <w:pStyle w:val="divdocumentemptycellParagraph"/>
                    <w:spacing w:line="480" w:lineRule="auto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2020-02</w:t>
                  </w:r>
                </w:p>
                <w:p w14:paraId="102F8903" w14:textId="1C2E87B2" w:rsidR="00D30E70" w:rsidRDefault="00A3641C" w:rsidP="00807914">
                  <w:pPr>
                    <w:pStyle w:val="divdocumentemptycellParagraph"/>
                    <w:spacing w:line="360" w:lineRule="auto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A7F35D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134443" w14:textId="00BD838C" w:rsidR="002326C4" w:rsidRDefault="002326C4" w:rsidP="00807914">
                  <w:pPr>
                    <w:pStyle w:val="div"/>
                    <w:spacing w:line="480" w:lineRule="auto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Machine Learning (offered through </w:t>
                  </w:r>
                  <w:proofErr w:type="spellStart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Coursera</w:t>
                  </w:r>
                  <w:proofErr w:type="spellEnd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/Stanford)</w:t>
                  </w:r>
                </w:p>
                <w:p w14:paraId="016C3468" w14:textId="00E24232" w:rsidR="00BF7281" w:rsidRDefault="00807914" w:rsidP="00807914">
                  <w:pPr>
                    <w:pStyle w:val="div"/>
                    <w:spacing w:line="480" w:lineRule="auto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MATLAB (offered through </w:t>
                  </w:r>
                  <w:proofErr w:type="spellStart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Coursera</w:t>
                  </w:r>
                  <w:proofErr w:type="spellEnd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/Vanderbilt) </w:t>
                  </w:r>
                </w:p>
                <w:p w14:paraId="682FDDE5" w14:textId="52C5186C" w:rsidR="00D30E70" w:rsidRDefault="00A3641C" w:rsidP="00807914">
                  <w:pPr>
                    <w:pStyle w:val="div"/>
                    <w:spacing w:line="360" w:lineRule="auto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Bayesian Statistics (offered through </w:t>
                  </w:r>
                  <w:proofErr w:type="spellStart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Coursera</w:t>
                  </w:r>
                  <w:proofErr w:type="spellEnd"/>
                  <w:r w:rsidR="00807914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/UCSC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0701B286" w14:textId="34BF9DBE" w:rsidR="00D30E70" w:rsidRDefault="00D30E70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2A8E9D9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2A7573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E8B483" w14:textId="77777777" w:rsidR="00D30E70" w:rsidRDefault="00A3641C" w:rsidP="00807914">
                  <w:pPr>
                    <w:pStyle w:val="divdocumentemptycellParagraph"/>
                    <w:spacing w:line="276" w:lineRule="auto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61E979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467F4F" w14:textId="77777777" w:rsidR="00D30E70" w:rsidRDefault="00A3641C" w:rsidP="00807914">
                  <w:pPr>
                    <w:pStyle w:val="div"/>
                    <w:spacing w:line="360" w:lineRule="auto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Python Deep Dive (offered through </w:t>
                  </w:r>
                  <w:proofErr w:type="spellStart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Udemy</w:t>
                  </w:r>
                  <w:proofErr w:type="spellEnd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3C4083EB" w14:textId="77777777" w:rsidR="00D30E70" w:rsidRDefault="00D30E70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D30E70" w14:paraId="13FB6184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11B4F3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579B4E" w14:textId="77777777" w:rsidR="00D30E70" w:rsidRDefault="00A3641C" w:rsidP="00A81006">
                  <w:pPr>
                    <w:pStyle w:val="divdocumentemptycellParagraph"/>
                    <w:spacing w:line="360" w:lineRule="auto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EDCEAF" w14:textId="77777777" w:rsidR="00D30E70" w:rsidRDefault="00A3641C">
                  <w:pPr>
                    <w:pStyle w:val="divdocument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1EF720" w14:textId="77777777" w:rsidR="00D30E70" w:rsidRDefault="00A3641C" w:rsidP="00A81006">
                  <w:pPr>
                    <w:pStyle w:val="div"/>
                    <w:spacing w:line="360" w:lineRule="auto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Python for Data Science (offered through </w:t>
                  </w:r>
                  <w:proofErr w:type="spellStart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Udemy</w:t>
                  </w:r>
                  <w:proofErr w:type="spellEnd"/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DD8C518" w14:textId="77777777" w:rsidR="00D30E70" w:rsidRDefault="00D30E70">
            <w:pP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700DEFC6" w14:textId="77777777" w:rsidR="00D30E70" w:rsidRDefault="00A3641C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lastRenderedPageBreak/>
              <w:t> </w:t>
            </w:r>
          </w:p>
          <w:p w14:paraId="61B478C3" w14:textId="77777777" w:rsidR="00D30E70" w:rsidRDefault="00A3641C">
            <w:pPr>
              <w:pStyle w:val="divdocumentname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Bryan</w:t>
            </w: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Chambers</w:t>
            </w:r>
          </w:p>
          <w:p w14:paraId="6389B82A" w14:textId="77777777" w:rsidR="00D30E70" w:rsidRDefault="00A3641C">
            <w:pPr>
              <w:pStyle w:val="documentresumeTitle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Scientist</w:t>
            </w:r>
          </w:p>
          <w:p w14:paraId="356B0F9B" w14:textId="77777777" w:rsidR="00D30E70" w:rsidRDefault="00A3641C">
            <w:pPr>
              <w:pStyle w:val="divdocumentSECTIONCNTC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30E70" w14:paraId="7C47E57E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674279CF" w14:textId="77777777" w:rsidR="00D30E70" w:rsidRDefault="00A3641C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Personal Info</w:t>
                  </w:r>
                </w:p>
              </w:tc>
            </w:tr>
          </w:tbl>
          <w:p w14:paraId="6D3C172B" w14:textId="77777777" w:rsidR="00D30E70" w:rsidRDefault="00A3641C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3551CB53" w14:textId="77777777" w:rsidR="00D30E70" w:rsidRDefault="00A3641C">
            <w:pPr>
              <w:pStyle w:val="txtBold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Address </w:t>
            </w:r>
          </w:p>
          <w:p w14:paraId="1DF20EFD" w14:textId="77777777" w:rsidR="00D30E70" w:rsidRDefault="00A3641C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820 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peralta</w:t>
            </w:r>
            <w:proofErr w:type="spellEnd"/>
          </w:p>
          <w:p w14:paraId="6A35BF99" w14:textId="77777777" w:rsidR="00D30E70" w:rsidRDefault="00A3641C">
            <w:pPr>
              <w:spacing w:line="360" w:lineRule="atLeast"/>
              <w:ind w:left="300" w:right="300"/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Oakland,</w:t>
            </w: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Ca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, 94607</w:t>
            </w:r>
          </w:p>
          <w:p w14:paraId="2B04398F" w14:textId="77777777" w:rsidR="00D30E70" w:rsidRDefault="00A3641C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Phone </w:t>
            </w:r>
          </w:p>
          <w:p w14:paraId="5C20E8C8" w14:textId="1F312168" w:rsidR="00D30E70" w:rsidRDefault="008B5B46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510 393 7928</w:t>
            </w:r>
          </w:p>
          <w:p w14:paraId="758F2595" w14:textId="77777777" w:rsidR="00D30E70" w:rsidRDefault="00A3641C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E-mail </w:t>
            </w:r>
          </w:p>
          <w:p w14:paraId="0FA1B8AC" w14:textId="77777777" w:rsidR="00D30E70" w:rsidRDefault="00A3641C">
            <w:pPr>
              <w:pStyle w:val="div"/>
              <w:spacing w:after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mrbryanchambers@gmail.com</w:t>
            </w:r>
          </w:p>
          <w:p w14:paraId="4A36558E" w14:textId="77777777" w:rsidR="00D30E70" w:rsidRDefault="00A3641C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30E70" w14:paraId="56BB5FC6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217D15D5" w14:textId="77777777" w:rsidR="00D30E70" w:rsidRDefault="00A3641C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Skills</w:t>
                  </w:r>
                </w:p>
              </w:tc>
            </w:tr>
          </w:tbl>
          <w:p w14:paraId="6D560F23" w14:textId="77777777" w:rsidR="00D30E70" w:rsidRDefault="00A3641C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198F9440" w14:textId="6A551D84" w:rsidR="00D30E70" w:rsidRDefault="008B5B46">
            <w:pPr>
              <w:pStyle w:val="divdocumentleft-boxparagraphsinglecolumn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Technical Wr</w:t>
            </w:r>
            <w:r w:rsidR="00A3641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iting</w:t>
            </w:r>
            <w:r w:rsidR="00A3641C"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 </w:t>
            </w:r>
          </w:p>
          <w:p w14:paraId="34370955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0AE74845" wp14:editId="65CC38FC">
                  <wp:extent cx="1958288" cy="94922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1004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DD08E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Excellent</w:t>
            </w:r>
          </w:p>
          <w:p w14:paraId="15E6A6CA" w14:textId="12E1782C" w:rsidR="00D30E70" w:rsidRDefault="008B5B46">
            <w:pPr>
              <w:pStyle w:val="divdocumentleft-boxparagraphsinglecolumn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Ma</w:t>
            </w: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chine Learning</w:t>
            </w:r>
          </w:p>
          <w:p w14:paraId="4C9946A2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66B3050B" wp14:editId="4F08EBA0">
                  <wp:extent cx="1231900" cy="107485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19078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31943" cy="107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797FC" w14:textId="36E4CEE1" w:rsidR="00D30E70" w:rsidRDefault="00BF7281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Good</w:t>
            </w:r>
          </w:p>
          <w:p w14:paraId="02CE5DF1" w14:textId="6BC48DBA" w:rsidR="00D30E70" w:rsidRDefault="008B5B46">
            <w:pPr>
              <w:pStyle w:val="divdocumentleft-boxparagraphsinglecolumn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Scientific Modeling</w:t>
            </w:r>
            <w:r w:rsidR="00A3641C"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 </w:t>
            </w:r>
          </w:p>
          <w:p w14:paraId="41F68D4A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22DAC1C1" wp14:editId="373CE708">
                  <wp:extent cx="1917700" cy="92955"/>
                  <wp:effectExtent l="0" t="0" r="0" b="8890"/>
                  <wp:docPr id="100003" name="Picture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2281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9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72634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Very Good</w:t>
            </w:r>
          </w:p>
          <w:p w14:paraId="03A16CF7" w14:textId="77777777" w:rsidR="00D30E70" w:rsidRDefault="00A3641C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30E70" w14:paraId="76A2D71D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62DDEB90" w14:textId="77777777" w:rsidR="00D30E70" w:rsidRDefault="00A3641C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Software</w:t>
                  </w:r>
                </w:p>
              </w:tc>
            </w:tr>
          </w:tbl>
          <w:p w14:paraId="602371A3" w14:textId="77777777" w:rsidR="00D30E70" w:rsidRDefault="00A3641C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4ACB6F07" w14:textId="77777777" w:rsidR="00D30E70" w:rsidRDefault="00A3641C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M.S. Word</w:t>
            </w:r>
          </w:p>
          <w:p w14:paraId="796F4033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085F0D63" wp14:editId="419148E2">
                  <wp:extent cx="1958288" cy="94922"/>
                  <wp:effectExtent l="0" t="0" r="0" b="0"/>
                  <wp:docPr id="100004" name="Pictur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7424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ECA81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Excellent</w:t>
            </w:r>
          </w:p>
          <w:p w14:paraId="38AB98F2" w14:textId="77777777" w:rsidR="00D30E70" w:rsidRDefault="00A3641C">
            <w:pPr>
              <w:pStyle w:val="div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Powerpoint</w:t>
            </w:r>
            <w:proofErr w:type="spellEnd"/>
          </w:p>
          <w:p w14:paraId="2A174CD7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7DA5EF99" wp14:editId="61E5B731">
                  <wp:extent cx="1958288" cy="94922"/>
                  <wp:effectExtent l="0" t="0" r="0" b="0"/>
                  <wp:docPr id="100005" name="Picture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98688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B8E2C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Excellent</w:t>
            </w:r>
          </w:p>
          <w:p w14:paraId="19BA256C" w14:textId="77777777" w:rsidR="00D30E70" w:rsidRDefault="00A3641C">
            <w:pPr>
              <w:pStyle w:val="div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 xml:space="preserve">Excel </w:t>
            </w:r>
          </w:p>
          <w:p w14:paraId="153A683E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44B1C152" wp14:editId="72523D8E">
                  <wp:extent cx="1958288" cy="94922"/>
                  <wp:effectExtent l="0" t="0" r="0" b="0"/>
                  <wp:docPr id="100006" name="Picture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0191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DDB5A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Very Good</w:t>
            </w:r>
          </w:p>
          <w:p w14:paraId="1A94FAD1" w14:textId="77777777" w:rsidR="00D30E70" w:rsidRDefault="00A3641C">
            <w:pPr>
              <w:pStyle w:val="div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lastRenderedPageBreak/>
              <w:t>Python</w:t>
            </w:r>
          </w:p>
          <w:p w14:paraId="6066E5C9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58105776" wp14:editId="05F832D8">
                  <wp:extent cx="1958288" cy="94922"/>
                  <wp:effectExtent l="0" t="0" r="0" b="0"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95487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4342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Good</w:t>
            </w:r>
          </w:p>
          <w:p w14:paraId="614322C0" w14:textId="77777777" w:rsidR="00D30E70" w:rsidRDefault="00A3641C">
            <w:pPr>
              <w:pStyle w:val="div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R</w:t>
            </w:r>
          </w:p>
          <w:p w14:paraId="67990F8A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1DC34E4E" wp14:editId="689FC4E6">
                  <wp:extent cx="1958288" cy="94922"/>
                  <wp:effectExtent l="0" t="0" r="0" b="0"/>
                  <wp:docPr id="100008" name="Picture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81735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621A2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Good</w:t>
            </w:r>
          </w:p>
          <w:p w14:paraId="7E753165" w14:textId="50728184" w:rsidR="00D30E70" w:rsidRDefault="008B5B46">
            <w:pPr>
              <w:pStyle w:val="div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MATLAB</w:t>
            </w:r>
          </w:p>
          <w:p w14:paraId="70F4DF1B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54519F18" wp14:editId="5A513901">
                  <wp:extent cx="1958288" cy="94922"/>
                  <wp:effectExtent l="0" t="0" r="0" b="0"/>
                  <wp:docPr id="100009" name="Picture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63729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12E7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Good</w:t>
            </w:r>
          </w:p>
          <w:p w14:paraId="5282311C" w14:textId="77777777" w:rsidR="00D30E70" w:rsidRDefault="00A3641C">
            <w:pPr>
              <w:pStyle w:val="div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proofErr w:type="spellStart"/>
            <w:proofErr w:type="gramStart"/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labVIEW</w:t>
            </w:r>
            <w:proofErr w:type="spellEnd"/>
            <w:proofErr w:type="gramEnd"/>
          </w:p>
          <w:p w14:paraId="67A2EF7D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7904BAAB" wp14:editId="457A341F">
                  <wp:extent cx="1958288" cy="94922"/>
                  <wp:effectExtent l="0" t="0" r="0" b="0"/>
                  <wp:docPr id="100010" name="Picture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96069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A72F6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Good</w:t>
            </w:r>
          </w:p>
          <w:p w14:paraId="21A93E6E" w14:textId="77777777" w:rsidR="00D30E70" w:rsidRDefault="00A3641C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30E70" w14:paraId="6FF6F1B7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 w14:paraId="74CCCD90" w14:textId="77777777" w:rsidR="00D30E70" w:rsidRDefault="00A3641C">
                  <w:pPr>
                    <w:pStyle w:val="divdocumentright-boxdivheadingdivsectiontitleParagraph"/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Languages</w:t>
                  </w:r>
                </w:p>
              </w:tc>
            </w:tr>
          </w:tbl>
          <w:p w14:paraId="6FA3E29A" w14:textId="77777777" w:rsidR="00D30E70" w:rsidRDefault="00A3641C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7D392826" w14:textId="77777777" w:rsidR="00D30E70" w:rsidRDefault="00A3641C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Spanish</w:t>
            </w:r>
          </w:p>
          <w:p w14:paraId="14C643E7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7C2E68CB" wp14:editId="1B77244A">
                  <wp:extent cx="1958288" cy="94922"/>
                  <wp:effectExtent l="0" t="0" r="0" b="0"/>
                  <wp:docPr id="100011" name="Picture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8808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79F68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Superior</w:t>
            </w:r>
          </w:p>
          <w:p w14:paraId="2C1B0BE2" w14:textId="77777777" w:rsidR="00D30E70" w:rsidRDefault="00A3641C">
            <w:pPr>
              <w:pStyle w:val="div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French</w:t>
            </w:r>
          </w:p>
          <w:p w14:paraId="24A3B24C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44B7FE21" wp14:editId="619D0A42">
                  <wp:extent cx="1958288" cy="94922"/>
                  <wp:effectExtent l="0" t="0" r="0" b="0"/>
                  <wp:docPr id="100012" name="Picture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41389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BD53E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Superior</w:t>
            </w:r>
          </w:p>
          <w:p w14:paraId="763077DF" w14:textId="77777777" w:rsidR="00D30E70" w:rsidRDefault="00A3641C">
            <w:pPr>
              <w:pStyle w:val="div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Russian</w:t>
            </w:r>
          </w:p>
          <w:p w14:paraId="3C73A9BC" w14:textId="77777777" w:rsidR="00D30E70" w:rsidRDefault="00A3641C">
            <w:pPr>
              <w:pStyle w:val="ratvcontainer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spacing w:val="4"/>
                <w:sz w:val="22"/>
                <w:szCs w:val="22"/>
                <w:shd w:val="clear" w:color="auto" w:fill="auto"/>
              </w:rPr>
              <w:drawing>
                <wp:inline distT="0" distB="0" distL="0" distR="0" wp14:anchorId="609F70BF" wp14:editId="5FB5495E">
                  <wp:extent cx="1958288" cy="94922"/>
                  <wp:effectExtent l="0" t="0" r="0" b="0"/>
                  <wp:docPr id="100013" name="Picture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78643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377B9" w14:textId="77777777" w:rsidR="00D30E70" w:rsidRDefault="00A3641C">
            <w:pPr>
              <w:pStyle w:val="txtright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Superior</w:t>
            </w:r>
          </w:p>
          <w:p w14:paraId="0354D9AA" w14:textId="77777777" w:rsidR="00D30E70" w:rsidRDefault="00D30E70">
            <w:pPr>
              <w:pStyle w:val="divdocumentrigh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</w:p>
        </w:tc>
      </w:tr>
    </w:tbl>
    <w:p w14:paraId="4B1F4D5A" w14:textId="77777777" w:rsidR="00D30E70" w:rsidRDefault="00A3641C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D30E70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70"/>
    <w:rsid w:val="002326C4"/>
    <w:rsid w:val="00260934"/>
    <w:rsid w:val="003E4D65"/>
    <w:rsid w:val="00665700"/>
    <w:rsid w:val="00807914"/>
    <w:rsid w:val="008B5B46"/>
    <w:rsid w:val="00A3641C"/>
    <w:rsid w:val="00A81006"/>
    <w:rsid w:val="00BF7281"/>
    <w:rsid w:val="00C66C45"/>
    <w:rsid w:val="00CA6F86"/>
    <w:rsid w:val="00D3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C73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">
    <w:name w:val="div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paragraph" w:customStyle="1" w:styleId="divdocumentleft-boxexperience">
    <w:name w:val="div_document_left-box_experience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heading">
    <w:name w:val="div_document_left-box_heading"/>
    <w:basedOn w:val="Normal"/>
    <w:pPr>
      <w:pBdr>
        <w:top w:val="single" w:sz="8" w:space="5" w:color="D5D6D6"/>
        <w:bottom w:val="single" w:sz="8" w:space="5" w:color="D5D6D6"/>
      </w:pBdr>
    </w:pPr>
  </w:style>
  <w:style w:type="paragraph" w:customStyle="1" w:styleId="divdocumentleft-boxsectiontitle">
    <w:name w:val="div_document_left-box_sectiontitle"/>
    <w:basedOn w:val="Normal"/>
    <w:pPr>
      <w:pBdr>
        <w:left w:val="none" w:sz="0" w:space="15" w:color="auto"/>
        <w:right w:val="none" w:sz="0" w:space="15" w:color="auto"/>
      </w:pBdr>
    </w:pPr>
    <w:rPr>
      <w:color w:val="002E58"/>
    </w:rPr>
  </w:style>
  <w:style w:type="paragraph" w:customStyle="1" w:styleId="headinggapdiv">
    <w:name w:val="headinggapdiv"/>
    <w:basedOn w:val="Normal"/>
    <w:rPr>
      <w:vanish/>
    </w:r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left-boxpaddedlinedate-content">
    <w:name w:val="div_document_lef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</w:style>
  <w:style w:type="paragraph" w:customStyle="1" w:styleId="divdocumentleft-boxsectionexperiencesinglecolumnpaddedline">
    <w:name w:val="div_document_lef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left-boxsectionexperiencesinglecolumnjobline">
    <w:name w:val="div_document_lef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left-boxeducation">
    <w:name w:val="div_document_left-box_education"/>
    <w:basedOn w:val="Normal"/>
  </w:style>
  <w:style w:type="paragraph" w:customStyle="1" w:styleId="divdocumentleft-boxsectioneducationsinglecolumnpaddedline">
    <w:name w:val="div_document_lef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sectioneducationparagraph">
    <w:name w:val="div_document_section_education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left-boxcertification">
    <w:name w:val="div_document_left-box_certification"/>
    <w:basedOn w:val="Normal"/>
  </w:style>
  <w:style w:type="table" w:customStyle="1" w:styleId="divdocumentsectioncertificationparagraph">
    <w:name w:val="div_document_section_certification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right-box">
    <w:name w:val="div_document_right-box"/>
    <w:basedOn w:val="DefaultParagraphFont"/>
    <w:rPr>
      <w:color w:val="FFFFFF"/>
      <w:shd w:val="clear" w:color="auto" w:fill="003D73"/>
    </w:rPr>
  </w:style>
  <w:style w:type="paragraph" w:customStyle="1" w:styleId="divdocumentright-boxsection">
    <w:name w:val="div_document_right-box_section"/>
    <w:basedOn w:val="Normal"/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spacing w:line="630" w:lineRule="atLeast"/>
    </w:pPr>
    <w:rPr>
      <w:b/>
      <w:bCs/>
      <w:color w:val="FFFFFF"/>
      <w:sz w:val="56"/>
      <w:szCs w:val="56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right-boxdivheadingdivsectiontitle">
    <w:name w:val="div_document_right-box_div_heading_div_sectiontitle"/>
    <w:basedOn w:val="DefaultParagraphFont"/>
  </w:style>
  <w:style w:type="paragraph" w:customStyle="1" w:styleId="divdocumentright-boxdivheadingdivsectiontitleParagraph">
    <w:name w:val="div_document_right-box_div_heading_div_sectiontitle Paragraph"/>
    <w:basedOn w:val="Normal"/>
  </w:style>
  <w:style w:type="table" w:customStyle="1" w:styleId="divdocumentright-boxdivheading">
    <w:name w:val="div_document_right-box_div_heading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ight-boxheadinggapdiv">
    <w:name w:val="righ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txtBold">
    <w:name w:val="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right-boxParagraph">
    <w:name w:val="div_document_righ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4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">
    <w:name w:val="div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paragraph" w:customStyle="1" w:styleId="divdocumentleft-boxexperience">
    <w:name w:val="div_document_left-box_experience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heading">
    <w:name w:val="div_document_left-box_heading"/>
    <w:basedOn w:val="Normal"/>
    <w:pPr>
      <w:pBdr>
        <w:top w:val="single" w:sz="8" w:space="5" w:color="D5D6D6"/>
        <w:bottom w:val="single" w:sz="8" w:space="5" w:color="D5D6D6"/>
      </w:pBdr>
    </w:pPr>
  </w:style>
  <w:style w:type="paragraph" w:customStyle="1" w:styleId="divdocumentleft-boxsectiontitle">
    <w:name w:val="div_document_left-box_sectiontitle"/>
    <w:basedOn w:val="Normal"/>
    <w:pPr>
      <w:pBdr>
        <w:left w:val="none" w:sz="0" w:space="15" w:color="auto"/>
        <w:right w:val="none" w:sz="0" w:space="15" w:color="auto"/>
      </w:pBdr>
    </w:pPr>
    <w:rPr>
      <w:color w:val="002E58"/>
    </w:rPr>
  </w:style>
  <w:style w:type="paragraph" w:customStyle="1" w:styleId="headinggapdiv">
    <w:name w:val="headinggapdiv"/>
    <w:basedOn w:val="Normal"/>
    <w:rPr>
      <w:vanish/>
    </w:r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left-boxpaddedlinedate-content">
    <w:name w:val="div_document_lef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</w:style>
  <w:style w:type="paragraph" w:customStyle="1" w:styleId="divdocumentleft-boxsectionexperiencesinglecolumnpaddedline">
    <w:name w:val="div_document_lef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left-boxsectionexperiencesinglecolumnjobline">
    <w:name w:val="div_document_lef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left-boxeducation">
    <w:name w:val="div_document_left-box_education"/>
    <w:basedOn w:val="Normal"/>
  </w:style>
  <w:style w:type="paragraph" w:customStyle="1" w:styleId="divdocumentleft-boxsectioneducationsinglecolumnpaddedline">
    <w:name w:val="div_document_lef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sectioneducationparagraph">
    <w:name w:val="div_document_section_education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left-boxcertification">
    <w:name w:val="div_document_left-box_certification"/>
    <w:basedOn w:val="Normal"/>
  </w:style>
  <w:style w:type="table" w:customStyle="1" w:styleId="divdocumentsectioncertificationparagraph">
    <w:name w:val="div_document_section_certification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right-box">
    <w:name w:val="div_document_right-box"/>
    <w:basedOn w:val="DefaultParagraphFont"/>
    <w:rPr>
      <w:color w:val="FFFFFF"/>
      <w:shd w:val="clear" w:color="auto" w:fill="003D73"/>
    </w:rPr>
  </w:style>
  <w:style w:type="paragraph" w:customStyle="1" w:styleId="divdocumentright-boxsection">
    <w:name w:val="div_document_right-box_section"/>
    <w:basedOn w:val="Normal"/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spacing w:line="630" w:lineRule="atLeast"/>
    </w:pPr>
    <w:rPr>
      <w:b/>
      <w:bCs/>
      <w:color w:val="FFFFFF"/>
      <w:sz w:val="56"/>
      <w:szCs w:val="56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right-boxdivheadingdivsectiontitle">
    <w:name w:val="div_document_right-box_div_heading_div_sectiontitle"/>
    <w:basedOn w:val="DefaultParagraphFont"/>
  </w:style>
  <w:style w:type="paragraph" w:customStyle="1" w:styleId="divdocumentright-boxdivheadingdivsectiontitleParagraph">
    <w:name w:val="div_document_right-box_div_heading_div_sectiontitle Paragraph"/>
    <w:basedOn w:val="Normal"/>
  </w:style>
  <w:style w:type="table" w:customStyle="1" w:styleId="divdocumentright-boxdivheading">
    <w:name w:val="div_document_right-box_div_heading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ight-boxheadinggapdiv">
    <w:name w:val="righ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txtBold">
    <w:name w:val="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right-boxParagraph">
    <w:name w:val="div_document_righ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4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430</Words>
  <Characters>2454</Characters>
  <Application>Microsoft Macintosh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BryanChambersScientist</dc:title>
  <cp:lastModifiedBy>Bryan Chambers</cp:lastModifiedBy>
  <cp:revision>3</cp:revision>
  <dcterms:created xsi:type="dcterms:W3CDTF">2020-04-28T05:25:00Z</dcterms:created>
  <dcterms:modified xsi:type="dcterms:W3CDTF">2020-04-28T05:34:00Z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oFcAAB+LCAAAAAAABAAUmrd2g0AQRT+IgoygJOec6QCRcw5fb7mxCq8Oq92ZN/fKJnmBRWiYRDiB4D/Y5/P5/WQInGMYjuZhpNLXL4ashPKsKfJ6ssAsNO8trg7SVpjofNDDOzNgiM455sth+Ktd0fcDx/wrgrSJYFOvE1bVB+UXJ1ithD53JxzC711kL6ogExuLFTo7cFzp6cY7RuDSmYuyqRgqgBiP6dNA3gt2UcCF9MixB6GvLpxSs/NjYMv</vt:lpwstr>
  </property>
  <property fmtid="{D5CDD505-2E9C-101B-9397-08002B2CF9AE}" pid="3" name="x1ye=1">
    <vt:lpwstr>sdANJIrN+wLHofK5caKzEWQ6Dj5o0oJbvXgyBhUqzkFzNh4nYCY9oNBnYWpnRr7egFTed8nbtIOUP39JM29IPxVgx6tiCteRkHMhLWouUC8D4KKqSCkF8IrGCkcb0iFrqOcZcVzlf3sr7CMm7def+sMVtYe6Ha4gWmqOTvyCJhpdy7o17Hna2CfoWDqxCd1YRG969T6KJ3sbvadrC+QlgutA+y7DxBggNdb9by2zIQ+516SZOvg9bBkFk31yskj</vt:lpwstr>
  </property>
  <property fmtid="{D5CDD505-2E9C-101B-9397-08002B2CF9AE}" pid="4" name="x1ye=10">
    <vt:lpwstr>OzYPxAL7z7gMhyB+IPUGduMqXeMtfSsAFG00CeHKcDGkjHLOnFI+YAmtIfYLN2vVFye+b36xSfsiscZ7VdSMfV2rZnb3pAeO3vaBrTzqvRxWbI5+BSg1b7LiqJehyml2boh1tHDxJmdyMYgTfKGeOnWd5DNKwtlRsrbh7jRiwz8n41Q+0yffS8iOAkAWfC9TQiTeQJ0fDPc7IruqN5Ax+cdxI7L8nqoRk07ve7kLDdXHGQ/caJNLcR7pH1yVatH</vt:lpwstr>
  </property>
  <property fmtid="{D5CDD505-2E9C-101B-9397-08002B2CF9AE}" pid="5" name="x1ye=11">
    <vt:lpwstr>b0iUd3c1QRC4OkDWkVs4RtL2yPluuvyPt6vYtHpfNXSFXd+4S/X4+Ttj4oIJdq1bwMH7UnjHAM4/8Z0alT5qzeJAoiwS3OSQjLcGg2XY501LE54vS18yBECjD8yDvml0ifG97YkLryD1EjqQrfjj9bFBsxqd3uRv/UP4cwBvwUAOUjWrvLHWb3ZE86/XLYaCZD0cwC7EAxMrnnAY6q8xudtRJoRAO3slUGtWKC/Gi7MaWxyx/YIJaidJW3NBvV8</vt:lpwstr>
  </property>
  <property fmtid="{D5CDD505-2E9C-101B-9397-08002B2CF9AE}" pid="6" name="x1ye=12">
    <vt:lpwstr>vSk9ZtBy3pzgq/wgsZDKVzFuTb5jebG+GBFEOeRO44XtPFjZsi8TtRx0Vej1CR2I92xzE0SooxuQbj2czMDZj3TWl+6Oxd74SUH1SKcKGn6tFiZt0CHQGMCndrwqluD7kih7EVs4wwXhhG7Vc3JYhwQyiCcfxRBb2hCaGYyvoU1hLIopRTA/Obv6gilB42ndUzAKNL/oeu0dm55IvbiypiQJym9DvCWyoeLjimSdSdn3ydfZK9gGA+eBNnhTm4V</vt:lpwstr>
  </property>
  <property fmtid="{D5CDD505-2E9C-101B-9397-08002B2CF9AE}" pid="7" name="x1ye=13">
    <vt:lpwstr>DeHMf36kT1XOrZmkewDrNkVr0UFwVXUXmLxlRq6ijF4U3t/ZOB26SCxBEaDlSEQNkpC/YQ9WcX33fN2AMSrrGIfadaQalc2WSITD6g1Bh5T9m3dUbBphfs6CsIys/p2CJQn2yqZJ1qQfCDQvRg8CwmfH9juqPheFW6vR2s4IPYhH5COwd2MYMb1zGENb8NeroVdyKL2YUjXbQTSCrHI1n5vpn/In6PpiNmF55GO68gxjWphQD51ubvpSf+NfJrf</vt:lpwstr>
  </property>
  <property fmtid="{D5CDD505-2E9C-101B-9397-08002B2CF9AE}" pid="8" name="x1ye=14">
    <vt:lpwstr>gXn/ovYb+KECq0wdZHkC46GNP4m7XphULz/Ll/5MVDli54+ce7xIy0QHQnP5yfJQGy8r0LJZ8tvpYIubpakbLrJUsjN7in5CLt5hYE3GQ5MTzKcbeR1I8Hn+syEMiAfhNIIBHK6VmhoRsWZXuwIQB621aFdiOvsGSPnQSeZnejl/S4GXEdqOotrfFdtg2IMtIe8O+OtCN9dnb22Ktv0YKj+wpGCBkWQ9dfyf/lMcXHdRwoANombe8JEl2ufJj2/</vt:lpwstr>
  </property>
  <property fmtid="{D5CDD505-2E9C-101B-9397-08002B2CF9AE}" pid="9" name="x1ye=15">
    <vt:lpwstr>M1242AYGk/m/LCBSPIGIeF55HHn7oMfyj0n86gBPzYOc+aBhr7ed0PNwlGmuRguu8+kp9OO+f7H08bWCFk2AQyB259YfVX4pxVPIOOfSROoalQipj2W74KHZmg8JCKJEpPZa4jKvR4svYlABR+4quEdPJZ1aFnaVXaknYJZhyTen3ihzlHPx8/9dfeYChPDrxDrDYrEjS4P8a9E9LUmGckTGN9OhUjECdfRtynCWN2Ijqg5/bRbRlM/HkUdQBFQ</vt:lpwstr>
  </property>
  <property fmtid="{D5CDD505-2E9C-101B-9397-08002B2CF9AE}" pid="10" name="x1ye=16">
    <vt:lpwstr>xlPnIe8926PwDId/j5yNQDLjpWmS/Zke09a13/TsWTD+783nOqJ9TCCroOsAfiIr+e0EJjS9Qq6PbCgc1Dhk+GAMo5A1RYvEQR/XOBSyS7OO2ZuWMkPXp/XRPk4I/N3c7/q+JKFIaT0DM/c5+z4F+pJ2p0s9WKVoClrEzV+eFq9KjNdYf+1oYSlwpZzb1H4y/fFnsIHsp8dtTEOn+VMB/IpbWpbnDEew0TawzayVx6skpL4T1K8PXqT/9HUmGZ8</vt:lpwstr>
  </property>
  <property fmtid="{D5CDD505-2E9C-101B-9397-08002B2CF9AE}" pid="11" name="x1ye=17">
    <vt:lpwstr>G/L7iiRVgnR+aiFaQnBWW3wiNFkdVaJFNCC2AQDLLTsrogzm0PPZE/zlynCKvFfwFEK85teyfKAD4ytu/aHURV4njWI9/G95gDo+Djkp+/W1d3eXoY+hCX5kssjKa4LzxwsykEdHGJZJpTUNOJOJcA2hOb8dtvzgAzkCFggFqBo/DrGGrYG7whSBem3CpicTjM48yhpGRXXrg1fGFR0stXNU0hoXBgLZDXv4gQ4snZDjupMsnq3zdh5mOFSayge</vt:lpwstr>
  </property>
  <property fmtid="{D5CDD505-2E9C-101B-9397-08002B2CF9AE}" pid="12" name="x1ye=18">
    <vt:lpwstr>AO8fP1Hk3TmfJ9OwhaSAI33sIuqnxYnZU40+L4Gt37UJ1F+5Jo7aYZOydWbxWwSGIrVJTA4Raz9fmd0ERxHjZ/WBfhi8CsXulnbV4F4G3mJWrfrzgJyxIQ17l+PnU2j2AQVLk0/H4lffOT5MdpdiNHRNQxfGo1kdFNPQwiKmOrtBwSm8cduzg5nUpWb/l0nZQMlgUJzcV66cAEPY19Zz2D81LGxXwvEHVqyiOw1vDKRq3SGynq2EOzv4DRagIb9</vt:lpwstr>
  </property>
  <property fmtid="{D5CDD505-2E9C-101B-9397-08002B2CF9AE}" pid="13" name="x1ye=19">
    <vt:lpwstr>F872NFgVGD8jO4S4g1QewOikPpEt/kA1MwGTL/WpqNRHU290fplxVKzo8oViNX8+jRsnTsKG92K0ajqUsnr11h2S15F8QI/cWSwWTXiezICZUGTGt5iK+Iv7LW2J3uv1vyAX76Vou23Zmej3JNM/tzagZ+PeFmpVE2+gHaQSp59ohHHXuTQsIqxMgil0pkVFMhwbWbJuMTCIvvb+3sirR1uTo8DZhdD8kM7KRAq+CsSptqdbQkn8JVNW/z9QcMc</vt:lpwstr>
  </property>
  <property fmtid="{D5CDD505-2E9C-101B-9397-08002B2CF9AE}" pid="14" name="x1ye=2">
    <vt:lpwstr>Z5u0ElJryLybnVFJl202lcR6rgOppuHHrpRgciHUeDIyX6AMauMmQxQp6a7++IItNwekyU4fpboOcWIXID0NHvIDYUCD3zZqAgNNOR0WYwPx5zqLMpiOLAtsRAFEux1BvO1J5tBZvcC33ryju2Ok9I1ydaJQB/CnB+R0qRTaXX3naCrwub0DqdyN+n0xYy1tEQzLvNaqf77jaxNRwQasNQxrVBo7V33AdByIxexaTvrqygS9Mr0q7FEWdDhwBht</vt:lpwstr>
  </property>
  <property fmtid="{D5CDD505-2E9C-101B-9397-08002B2CF9AE}" pid="15" name="x1ye=20">
    <vt:lpwstr>0OdeAJMeX3k2bu00quXh+I0n6ME7zk8e9ci8spwOL7jfcAME4iio7Mj5UwDFK//GjQFrWMwijOn9ekeIt2/4iLURMr9EpJ0vERpeRelj9pZMpAWFTFvd6U9fv6UEKus4Qox39K6o4xLO5Ns8FRXlYnIyQM+plHrxWk5jVEfpbrc0KPRNg+XzI9WDi4ulsugEQQUbQ1q6SGEz7X4u8/idLUWzydm09otPHExWif0I2f/3Ts62Xi4n24mLd51hdHC</vt:lpwstr>
  </property>
  <property fmtid="{D5CDD505-2E9C-101B-9397-08002B2CF9AE}" pid="16" name="x1ye=21">
    <vt:lpwstr>d+/0710QjyeDkHED9fJofIdlq/FEPt+4CWeXCOUfXgHNoF+P739q14lkcgHMoZFqhsX5+0Tbbl6fAWFjQ/qnwJb4/Ho9oWpXifYusykkFxoGyWXF60Et/dl3NvR3G1IwHqmMCPzdlQhnGrc8yGPHqoLvua689FEdFLjRl/3wandZUf6K27OGm+Q01QyzrGzmM1UnIRIoQy/kaGfZRZRBNlAB9AIERmG+bfireNgMXC3/sNZjhyNHUj5aHT8t78w</vt:lpwstr>
  </property>
  <property fmtid="{D5CDD505-2E9C-101B-9397-08002B2CF9AE}" pid="17" name="x1ye=22">
    <vt:lpwstr>MhddOgZSeTW0dosWbtoTi13o5+Kai0HKju1myt5yH+4t9FHwwmdF1zP+jkiyDlNCZHbcwFbcoPenzYn9RO3Wmu54cq0wxILiuQ8wZTztT8wfFVNWZuEokYhYjIdkEyZeH04/opjYvdsT6xjx3HWCziiHuU5B+8FkysGzT6yxeoqUzcqWWhRnLC+PNoKqXocvPFNTC9pVg/JPmlJKG6GE2wr6XJfNRXHbrYqN8sqQgOF4bfous6wlfHjeJY3i2Tg</vt:lpwstr>
  </property>
  <property fmtid="{D5CDD505-2E9C-101B-9397-08002B2CF9AE}" pid="18" name="x1ye=23">
    <vt:lpwstr>Y97Uj/ncOEuJFkz+YXyAO1MkR7lxZm5H32OUSoBys858Qsh5SfKcktbkctvGwsryZb4zLp+cW7zq18NKXPUQN/1MwQaWDPMJ1y+LEAPWrX0ijuEmeLUhXZHm3X8zDEUNVPHcCJB702vAmeGbs9/Rvp7H0W8imcFdzn5TrPfIcLt/9Sr7nW4ftFEZDPoNudP1OqD0tBfB3a/y0nBcmJZwTmetlW5897gP6jSoqwDBGAqhJO1B9Hsv0/wOb8E8eGR</vt:lpwstr>
  </property>
  <property fmtid="{D5CDD505-2E9C-101B-9397-08002B2CF9AE}" pid="19" name="x1ye=24">
    <vt:lpwstr>Nu9zNaEq/3tRg2pa+RSHmkVEynN0C93nbvWYix6cEbeCN3l3S2U8i6jrhtUjUkNFwVXrlJVx37xcn1f50ZpU2D1d6Afwet2+2mGkjs3qUkaJSh/LxLUsTvSgzLFniFySPM9FSCRh/X3mQmQ/fncQH8NMqCLzDj0Hs7Wf1ID6HA/zyWIN/bXOD/5QBPrxLQb+sLOkYiAXms8QRRq6ZCYIBHzPFj3OPy3QqL65HmWurcGWJHgbx3jCRm07fqzlhdx</vt:lpwstr>
  </property>
  <property fmtid="{D5CDD505-2E9C-101B-9397-08002B2CF9AE}" pid="20" name="x1ye=25">
    <vt:lpwstr>E76sDBJp4aNwIi4r8l5JgFfTTkygIJ5LSZX4LzcZeY3S9EP6+Z+k4rur3aXHB2yhkGgxnqEcnxy32TFdisAWVAS2iQ12zu8oRavflAV3MtDEDIOiWx/QJvVmS3djMnRdnAChUNqHK1eyLvRubg7aYrUFgAo0koN9hRiLepYTKYnXhMWAf02aLp7Ydfm2HrZinquOHhZ/i9MuRf5UM+e2iyKU7v2KLiDmwHWxshWaYiS31dDb7i7YUxOaSfPImrL</vt:lpwstr>
  </property>
  <property fmtid="{D5CDD505-2E9C-101B-9397-08002B2CF9AE}" pid="21" name="x1ye=26">
    <vt:lpwstr>Rp5I1svpLmQOOXgbBOlXSBMFHBPhDzEwKS6iWGmePDcbVgrSadVUJHr/lKi3weYEw5LHxfLnCCeCGl322RYmWYC9n9NOW1PO+XEqtRPYi0c9NttTO9IB2DjgJYmE0glPFgcDiX2WZT6su0s5MWeR/gEiu6GdR2uN7XavNG1mgwCl2nqcj0m0ncbgLz101+0SQ/jTDxXiYGqY/zXQYARzwISl/nl7AhB5iWp1lVaPYK49jwEYxG6yeU1YvgeJRDn</vt:lpwstr>
  </property>
  <property fmtid="{D5CDD505-2E9C-101B-9397-08002B2CF9AE}" pid="22" name="x1ye=27">
    <vt:lpwstr>0zzNTSYq6w+GRdbaNw3lBp1bjRIG3RAOpT54MjDEi0HbMwcHKsnTrBj0XEeFL2F61NTFIH8gVNbWSEb+aBI1+AM1Uxz1ig04480/+VyWTE/G64WYTtHglmSP2iIy6/asWc18FyPfJhfL5LfxCQWpdL0LKljo5YZaV0ZB9ZaK/5NPwS4GqvyLTDmxqMq+cXOHa33tlr9dLH/RRbKvPVS7rraHJLuvCY3c0oajazLFl7DEMq8yDIOLLUquDXjyOJ+</vt:lpwstr>
  </property>
  <property fmtid="{D5CDD505-2E9C-101B-9397-08002B2CF9AE}" pid="23" name="x1ye=28">
    <vt:lpwstr>SST2IqfjqwxwyrVZwREPvoi2Pxqzrxn8kTBo7X8nYLQVQdeICMYBLIXIqBLrJBZRkIVk7vBoGT7HJmRDH1RYfuAbQZwePbn1eiYlAgXJKffF5RKjd/Fz9suSYIa75m+4whhBQlj+UTsRGguQF+ZKbHtEYZoQrwVONRvnrrALnX5mnMm6y+q6AxutsOrt/nTH6anX0xLSBi1FJfZBikh6tnk/Xoj5HtsSmnak26GGHwUb1EIX8a8OD2btk6EQID2</vt:lpwstr>
  </property>
  <property fmtid="{D5CDD505-2E9C-101B-9397-08002B2CF9AE}" pid="24" name="x1ye=29">
    <vt:lpwstr>FNlxYOG6cY9xr9APWcfb2+7N57ASYYNG18yZwlda3wmpqzArrmR51hFtc70tnLTGZTih4kklEgnimYNDLPDerXd6XocNRP22EHPD0iskKvU0jP9x+qPJycTl5/E7WoCYIvgXA8noY8KuebNnEpFkNxtLEG/d++9GFGNSZ9Q5mIreVRkmht4iJvJi1AjKHGzcCO+/q3OhqS1HoJJnaIfSA/ElhRJKYoWVKTEt/qr2JDe3SH+mUU1zZBR27g1HuNC</vt:lpwstr>
  </property>
  <property fmtid="{D5CDD505-2E9C-101B-9397-08002B2CF9AE}" pid="25" name="x1ye=3">
    <vt:lpwstr>GTg5wAnOiy3nU1vADgLdbX1ih2r3Hjm15/0bL65HX6wLya1/F0Md8ZxL/YkYycIDvoe9LIAWPxJ6Gf76sV4I3qFqoISgCpGYVQPrhVduh7FOeLc8Y+xAlYgwGNiBHiU9kFjC0RJpi0sYHUVfjIQUt8BNaaYn6XtuJAFyXeDDGo0nMhCt7gPzAlKwk8NciRWTWp2WxDTw7ZpeJVvWniZsdAN31O4tjeq8Z41RkBbbbwPW/Vp86BQqEGQJcljWBwO</vt:lpwstr>
  </property>
  <property fmtid="{D5CDD505-2E9C-101B-9397-08002B2CF9AE}" pid="26" name="x1ye=30">
    <vt:lpwstr>vMqDVTQx4mQTAsu9AGPXWchsik937umUnIg7gmUKYWYCBDT+5T28JjxzaAnYFfD90jIooBNeWqQ8m72CbdpF9lY1uALtE+JT5SHZBh5SmdFUrOvkx2F1x5AqnfVfrW7sYHnpNTbbc8yz8IeJgXbnc8DklcEdOBB4WSKbLQVrylr9udl791XhP+X3fVbOhjMmbd+wbeQp83rxONp4iPssbMxso0Og8fuWWQGxacwedwBuQ5sfkQmB5ukUgVKod7R</vt:lpwstr>
  </property>
  <property fmtid="{D5CDD505-2E9C-101B-9397-08002B2CF9AE}" pid="27" name="x1ye=31">
    <vt:lpwstr>WUdFCg5ZSbyKeqQZvEVxXcpsB9UtLIIJgrckwaIrUNWHWwwv+YY4zVOGGEezVRxkNoqGnSCW6Dgi6SIrMiR7seRKtZXQCEiRVI4r31Jugpotb0yQMSaYkIOD2nnAtTprMCeexL8VpTB/AjMFMx7zGKUjRGZG4xhXYxmx+7SGUyJFok/rHZTKFD3LnlzAiO0r3ybzwX0zJvO/WMeJvTMjY8jY7bRSxgvFUuzrWRDIsJiOm+qDwsuWJBeQyoqpMrf</vt:lpwstr>
  </property>
  <property fmtid="{D5CDD505-2E9C-101B-9397-08002B2CF9AE}" pid="28" name="x1ye=32">
    <vt:lpwstr>Tm7pS0OSOGCR3vag7det4YWyb1HoDz9OIBJ1l2X4ZVhHZ6+RPR5XbK4VAopmgqbFypEzMo81KgI94+haEAryoROd+toJnx3WYq4Dbh8k766Hfyns6E9WpqPoZ0S2ZAQ7W50V/T6IgJS2Y8qyu+/ow+HubjZzcu/4/0rFQMkFDhn/4LUFwRyVLG1XlJg+ONnUCBIoc5SzRJ4ljihytSVtsPSCSgaG0/vAmR2VJZ5Hdq1j3R+dkkrOq8dAfsEu/QU</vt:lpwstr>
  </property>
  <property fmtid="{D5CDD505-2E9C-101B-9397-08002B2CF9AE}" pid="29" name="x1ye=33">
    <vt:lpwstr>LkEDa04ombc6yQSkPodu+f2oYR9WXmZKZYCGXjvRh40vbJ/xIHlidgFYdWVliVEoO36FLimov0djOxlgt4UHpzpvHIzN+PN5M4kx5LSyFLVoUd9ahKoBneVoFMOnmwZebMYIAmr1TdZr/XZ8sczkPBw2Tl6O44gK/Dp0Ki8ilmE9ess4Tbpb33CYPVoTE0BuAShL8Q9rox3YQbNPMoxwVf5raRYCZPJ5fLIdqj5E1B++QkP3w7+mjVYDs+W9kaq</vt:lpwstr>
  </property>
  <property fmtid="{D5CDD505-2E9C-101B-9397-08002B2CF9AE}" pid="30" name="x1ye=34">
    <vt:lpwstr>ECfgMkNpB7mpGO7q5j9BwVWgWVkr1FAfqqMyTIuYRqtVTVdwglBQzgPpUNe/oqFTppLx1/miAEBqTW6DiAc6vfdUqNddyrRBkrr3R9zzgqb7Ni1voX5AgPheNLKaBdXHzg/PYM0LBuAIGeIxw2NYQZ4kUxt7BF7dq+5GPPkNxzIXTN2jHqhzRIExB3IXdaV8AFrohzJM3cdh4meShIBa1E7Ji0osUWH1RFj6FwIZ9Cepc9+nrbGbJJX4rVOzLGv</vt:lpwstr>
  </property>
  <property fmtid="{D5CDD505-2E9C-101B-9397-08002B2CF9AE}" pid="31" name="x1ye=35">
    <vt:lpwstr>peE5bIs3ZD/eO43JsRf2fZu98PqFYW6AI5o1mo4aKoIUq4dvGBr0QIMpA6ic87w8CPoRYg2xBqrHeJUnO3aDkx8xp+A4kvP4T/FyyV0nXNiKo5vR3vVffNa2UkXscTKMHCqOqS+5Onqymg0pMvLIy4EFgabuovOt0hK5UbE74vbz0ABlDIRiVyeBru35dtI7DombsIWX4bRC7eqQm3xsmDpuDfRYPHVL/zXfWb9G5WwfdX4PAGlbUHEN2Y5jghQ</vt:lpwstr>
  </property>
  <property fmtid="{D5CDD505-2E9C-101B-9397-08002B2CF9AE}" pid="32" name="x1ye=36">
    <vt:lpwstr>vdzZTMJm7AZV8HsOsngsMGTB5EQyG/0zsAIbHr5Y4+MBLTVhbGBshmrSSON4gcnrhlm+XSqTF3mG0XzGWAEHGL6VKegJfvMGJtKSriMvcouKDqTISa1C5OkHIvQx/3DmGkg2VzG3slK+lPsa7z6gzHse/nrZJ7QGj9KMVkKKm70L79u7Zmu44FQuOJcn4jacWwRLC3YhGgdIR9C0Pzz/eAKLOOevqhcxfCemW9zvN2yGoeqnJbX2WAyJKcXkaUv</vt:lpwstr>
  </property>
  <property fmtid="{D5CDD505-2E9C-101B-9397-08002B2CF9AE}" pid="33" name="x1ye=37">
    <vt:lpwstr>10bIz+w6tKdJBrwvIUZqjbXcWOoPKDtb/Cfr/tHyAavX2DXrvFvaVr/PKdOAroOOg6HJlNkDKcVB7YJLy/w+scZN2txQxRXO/hCRDMtYMhEOjJh4S6iKLfd1/jzMjtO0jwxfM8mEtKdOwIpBGU26jgqMoKzb8Vf2qtOemvrb7J3LFSPY6n37h9uJ19+eQWKKb9izEqHsLSb29sttK4RvMx9QpFr0LqI97JLfgRBYArujl9qZE5snwMF/vkHeafJ</vt:lpwstr>
  </property>
  <property fmtid="{D5CDD505-2E9C-101B-9397-08002B2CF9AE}" pid="34" name="x1ye=38">
    <vt:lpwstr>pjc9fb3Lu7VF29hNvxiIp9dsisKb1RM2tYS426s0E51Csh3cm1H6X/riTBtJtJunXkGzm3bh/ju356a5oHL8MCsEwHnZ48jzO00+mW7aecddTwLqCf2SeOPhHscpOE8trpPz1FdJ1nCzHTeifErvVOpdzYo7OXPljdrnqlFR3bsT54oF6hwb2D5mOrYZ+nC5mqtmB+KzzonKc0ZYWUshYBCOFfuMa+XzajR0aTRnFlC18T83RggaZTPUvRdbzNj</vt:lpwstr>
  </property>
  <property fmtid="{D5CDD505-2E9C-101B-9397-08002B2CF9AE}" pid="35" name="x1ye=39">
    <vt:lpwstr>1Y+FNSQZcw7eKR2QrOABnSMCu+TTrH5Y419bzcHlmphaH85GmUZi36ML3PaORxjceAmLnp2ay+OXUg7SEgu0oreL0+jvjI/X6YJa9KlFCtZsKBy9JwtEfIthtkLujuHtghoFddMi0KTwqp1cxk/VefxioWUiSl7ejsm8HdVM4Jjq1N6YCKsKnBIlUh2uCS0eOTZtFx7c7gI1ESYrbVqz1crs30lOXrRqly+z7rcQcuSN7OKGtcUKjYoNDsSfvO3</vt:lpwstr>
  </property>
  <property fmtid="{D5CDD505-2E9C-101B-9397-08002B2CF9AE}" pid="36" name="x1ye=4">
    <vt:lpwstr>iUIEGR8oLqNwnjfvrBe6qZihin3mLnH7wWoX4XeFNsQ808e8HL9OB6yCRZ/lk4cgdnwp/dM2PKB9wigUsby2yDXbm8ua1wVV6DvP6o616aG0btvyLKVYq+WNFZD5OMIyHG6bUkJW6CIw0otG1p13qs5i8lQgh49ADeWSmVgdoWpDNIzRhnKlJ3UkAuhqfcoXyXMtK+grCU2IftHTq5c2ttHBof1hr0/EskoMRK58JfqYeFKABTjTYQy4Y8JrwJM</vt:lpwstr>
  </property>
  <property fmtid="{D5CDD505-2E9C-101B-9397-08002B2CF9AE}" pid="37" name="x1ye=40">
    <vt:lpwstr>neS74jifAG1k6F649kD/JFPUZuYGFz2X2B7cJJeZos6Q/lEL5orr6xy7l9Gek/q6ETnHFvYlcTNwAQRzCuYvOpb+Hunr8+1cinknloL5pSbmrqR35K2gcb7XfIOKbCZqPGp0cVrB0WQfJq0OuUSYF3swqazlb6hgsJeoaXq/Tvw7YuNxR1wUTy2C4UXHexax3y8EeVwOqucvxPQMOZ1I/AjR6DCL+56P42uSsHMwO+ZYIPi/NqWnD5I7I7GZEkS</vt:lpwstr>
  </property>
  <property fmtid="{D5CDD505-2E9C-101B-9397-08002B2CF9AE}" pid="38" name="x1ye=41">
    <vt:lpwstr>z1yhpylaaR2K7DtuGDDekGZvWoQNbUZazcf6hPbZJjXYKnPeTxEe9yZfDdXfoOdt7PN+qnmNL69Xd5Fng/c6/GB8qDhhIPkDqdXapRUDin7VbJJXyTm/8RkQfPQdsqIy8XzyVTFO98xuUn8cN5gvtyMgJfDvn+kaLMz9FaP/Es7V/ePdyxMd9AJBZVz8kL/jAx+P83B1dPumXcb6n46kM6UWeyfTai+WhlYDgnNEcntQYS2CFN5slNUIBFt/nD2</vt:lpwstr>
  </property>
  <property fmtid="{D5CDD505-2E9C-101B-9397-08002B2CF9AE}" pid="39" name="x1ye=42">
    <vt:lpwstr>WeUqpAuciEEXEyLXJnUMlxTo3IUQ5lnvYbXkqbKaK+e8RkYNbnsDs/c6xDh00uQYL6trPMixuZJnWJ3WumnGVozx6oFl1XUC8pdpUIzOvVQvTMnQi3PTBSeAq6vT2TUKhiLIWZuvcWEi0yzQ9d2EM9RIlQv925o6dSRm7Ql2t3OdWVIBXFF1F5DXb2ofb37cB8mMeK73mN93tD/naSh6K3n9LFJ78Nn5pt2SoW8Vfln2naSB6cUPylODwrc82G9</vt:lpwstr>
  </property>
  <property fmtid="{D5CDD505-2E9C-101B-9397-08002B2CF9AE}" pid="40" name="x1ye=43">
    <vt:lpwstr>u2c3PIpEkUsFTM+znT9VaIME40QhBsVte3zqeEjDoOJGfIxyPz063rruMMe0owbZj9EsGkfMcQMAyNu2vIGTA2p3UEABMvjhpqnyDp8rovQJDTwtMsQ+Q60g9OcZ3VgHBrke2s7Jn2sZ1wHJfmydDxO4NiVOwQvKhxNErGSWd+iUSgAFDQb5hLrqqN3/BB9tjGIV0M/yZu12V60h7cidfdtjv6Xfo446f0pkqtHHTRy4GJA/FqTRzEqbvIi0G4m</vt:lpwstr>
  </property>
  <property fmtid="{D5CDD505-2E9C-101B-9397-08002B2CF9AE}" pid="41" name="x1ye=44">
    <vt:lpwstr>7oHVsLwdT4gwWln1NFDmk+TSZelDipPwtrrzJdUpGQl0vH6akOk93flwNZ0rv1nubCS7RZAocsvKC6PPwv7htOqvJ6uPvszx2ALPJ3StLzRak+2En+oUO0Z6ENsDCvobpMbogyvQ8hqwyfyanKPS79KPpxjZS4fGhWuMSHvsV5Lhym6+RomtPzgETMRUDypiRB0DBf6aqH6KgeHPEHIIhAcq5wFIgpW2ysXJ5sMDl5Lp8Aje7ADP/rOPO3BQi4d</vt:lpwstr>
  </property>
  <property fmtid="{D5CDD505-2E9C-101B-9397-08002B2CF9AE}" pid="42" name="x1ye=45">
    <vt:lpwstr>KOtRjBVuq9VGZHVnLfsBvLOWRYz9U+P6b8zdFGeF9GQ3MdcnP/7o31tESLgPv8pDvJC+v1Tz2sERfHc5sgpWfk/QtNWAvEiTMiRwsnvhqxM5yiRDd8zDXKaCYbJFZqzBF82Y4EOV8RhJLubSr22ESxsqMO7Dr3LhGvUFiy0pO2qDtE2W/x2qeu9lo7m2FLALZGsX4Dr3hPjUyaLGRmLUoWXWH2C7EAuh6LXtfvYOBcVLcIgpEGQ1L9oN00uIavq</vt:lpwstr>
  </property>
  <property fmtid="{D5CDD505-2E9C-101B-9397-08002B2CF9AE}" pid="43" name="x1ye=46">
    <vt:lpwstr>rTflbucdey/vH9ADFaavHzrGmORQVoLpcQxX1+cI440nuVMpnxlSMCGxttrDWLh6R5yLjRuoI/MbNjT0PnzYW/k6h/7Vjxj1mvVzt5uHtYo4t/ulKpeLvJGZ3UrBtDb3QdSwi/dbPmlzMXimRh+4NxRhkwd840bSVrtceUqCO5uHpMAJCg1e7T1ThioqQnwW626cLYrt+OheAwx0Lv5CGOWecBbG2mtGNxVjKephQa4nT7OVP4h8+e75B3nMGOS</vt:lpwstr>
  </property>
  <property fmtid="{D5CDD505-2E9C-101B-9397-08002B2CF9AE}" pid="44" name="x1ye=47">
    <vt:lpwstr>FndYVws2qF1pseKOg0mfrgOMgLPLP0Gu+ztQzgEpHXB6EV9DccRC6QxcUiykplFoHs0zIKO4l/LMqIxTEbx+HAmobpfSrAY1gnv7BqUPQYvHOCa/NSTsVrjMR78fOD2OKegnT5p9S2/N35oNa00uuwIAC003Jr5R/pFE0aU6ge0Qev8/EwA+XxiuX3jeII7Pshb2kM0/AO1DLq1A621bSldnj52BDrqd+nq1i+9m00bo2LtFLw4yzKab8RviaKN</vt:lpwstr>
  </property>
  <property fmtid="{D5CDD505-2E9C-101B-9397-08002B2CF9AE}" pid="45" name="x1ye=48">
    <vt:lpwstr>oX5NWQrNdyiGmc4ktksReBfb4udGjNnbhL34uWYDlj+4XC65wFARd+PVq2g62uNprgt8mPLjJuXRZit28nRtJ2trJSgflpD9TMRiBjA20KpkJKsLxZWZ5LcgMZYyX+GPJ+Gy0Moo2IvWGBeS/EGCQG9NS0cXqsd3uSQ9E4pm9eeYMtcIrbkWE9eyDbrXPiqAAF3CR0Rise1YcazJOHwohqwbVbJ0q87sag2pvMS44gtr968VzXSOVGmK/SY4fgg</vt:lpwstr>
  </property>
  <property fmtid="{D5CDD505-2E9C-101B-9397-08002B2CF9AE}" pid="46" name="x1ye=49">
    <vt:lpwstr>1EIPF/f+PRbc2dyTIfr4MwTJZBuYvW34FLB6TEij2yL7lyPbzPtJaTCuB6QStCNisWvotjjHrWHTD8NM9Kg6PH4f1XiL4oM+c2QhtIhQr6iqjqMqx+Ts0dZVKwyESgxd2AaG5HHTCvk0TxB2fd9iRT9l9t4NCl8suZ6yrswVdflvIDRynrKNLz/SjL6Dy3ErCjyEjJlp6t7hxKyDB43g/UK9Kj5x8pOCl734V/9vB/E2uwnUdVxbXIOtlC/sott</vt:lpwstr>
  </property>
  <property fmtid="{D5CDD505-2E9C-101B-9397-08002B2CF9AE}" pid="47" name="x1ye=5">
    <vt:lpwstr>a3PMT8StP2wTY5HlaB1oH0P2PqMSj92J5XuNszQF2hIY6IEQmGpxCzpYHtaTsr9a3L9RWmh5AJ+m62FXgj0o9On/USfRgd9ZrC6RGyogUSse+SCHOrWVrzzmRhurSr3SreyXYhxb0p8QYnNCGR64BCCGrcu9zydfmFttUZz1YhZmWb5jHLyx0yhY1wGr4ZFLzmkQ8cLaAz+d3h5F5eXlbtJXRWTPny0fPztOJACC/wlaH+UoJVJjCfDWYNsyEbK</vt:lpwstr>
  </property>
  <property fmtid="{D5CDD505-2E9C-101B-9397-08002B2CF9AE}" pid="48" name="x1ye=50">
    <vt:lpwstr>xkRchM5/Hlv8lrEPIMDirCf2pxICbOSWjaLWMfafnB8xVFw6i0DxeY+GmEC3xNSfWFWv7oAI03b39RDZDlvfyIriJihishH0MQIuLAob3VQfwK1wVbxhqOQ4v16BrDnYqNifS50UK7VaQXcaifOTY/Z8/qspJ2HXWOJAn8pbnYi9MwkdetY0uB8hN76VxFRRwPIk7XAEN8QRiYNsPYP6NOj2vG48ww55r19sBp+9MAxPlqth0ey3napgVps1/wf</vt:lpwstr>
  </property>
  <property fmtid="{D5CDD505-2E9C-101B-9397-08002B2CF9AE}" pid="49" name="x1ye=51">
    <vt:lpwstr>ai0Knzl/egzytYqsTMDL6cbcq4Vv6RFFFy/tm4GtEiJWbeAJ14KuDkNzmT5gu1Ve5pmx5PFgbrDA9jAXIKRyJRuwcyJfCfjFoOcnQsTIUDZ7xos5socCSXxJn3PZoJXBFUKwNUq3/cnAr9MPWl+QUW30o2AshxG68Hy/rxuWBfyzHgldM1Q2tZKYwSY0b4DeD9Ja41pDDSIMlnV0/lec0ZrRpD6r/9725vwdKONdV9HQkvdJYAuQfj4idivuat+</vt:lpwstr>
  </property>
  <property fmtid="{D5CDD505-2E9C-101B-9397-08002B2CF9AE}" pid="50" name="x1ye=52">
    <vt:lpwstr>xvqF2djMi3XDpfMJnRv2sSXWNgZ1cwItEZTDiUraKJ594lv2Q38nFJ8ReUWK+2zdgqytZKUoFHPs0kcs+OpzbD2/jLiOE6bBxv5MJcG1TS8cts9Pwxl0mYZ75Y6KRx2QQkOsHIjE3aZl+VLChlhdvUaEiC25OQodr1XPvRO3H9Up/nhbQ5TSv2BqeNLVYLuItlm3Di5hA+UHcR08c/BSZ6KE15VW1ZKaPTNVaJ+uzIovjvMlElj0iHW9aqytrxf</vt:lpwstr>
  </property>
  <property fmtid="{D5CDD505-2E9C-101B-9397-08002B2CF9AE}" pid="51" name="x1ye=53">
    <vt:lpwstr>77lIhnY4iJ0cOPFy2h68PAQr6Ja+lih5apRrzdJcrrsPDWMW1yvY6ZWoc5splRgXlMI/fNHPsDD9re1FYfQ1zADOuEEehNQgpHORMtdbwZ0g7t2hQiyl8vfo1uj7AxPmiyYHFpzlQG8pMkRR3Z8nswuvO6qyrO20491kQRnmTK+bHX3/kiA23uu9b/7TU/raprUeKYCCvpNVCvzNvsZW/NgFq5hYnVHbprMUKmjcTKDorwwru8WtbEcDudlgioE</vt:lpwstr>
  </property>
  <property fmtid="{D5CDD505-2E9C-101B-9397-08002B2CF9AE}" pid="52" name="x1ye=54">
    <vt:lpwstr>CmJrtpUanl9psdBxcl+gEDCb8we+4VRUNd789ECf3zM1yU0vkvRbPM1kEObcm+ffpizwxFHSDiZrd+SBBV5wORUlef8jMkcVxynx10ReeVq4PgG7iGZPTL1f5Dv+LjNNQdkRQ0fqvqh+ol11Ctbm+iRO4eAHb+iDVj0DZzTIMmK6KUnWPLtzQ9VVsJe3JeGttcqX+cejeP77e3GUKA1sExoCrUB0KF5WJSYfZ77j/BlIzR5vrFwx2gJfE4leOtw</vt:lpwstr>
  </property>
  <property fmtid="{D5CDD505-2E9C-101B-9397-08002B2CF9AE}" pid="53" name="x1ye=55">
    <vt:lpwstr>7GfWEQbX2oDuR2zhZLT6FftytuAjxzvU24/MdgB9eUv0o1qzk7nG3MNb5zostdd0tPI2mvwsK5gRlNx8YRs1XkjFST9fX98qbbsBe+0awa+PeUYtwnGwNCHOMcMTJEvxb3GeVJKpy0PXjmS8UdCdK81P7w1wadrd8We0aRCW/eBz+jjv/U6ogGbzlVkc9DOMAKNkMNqo8cX+QYVh0HoCFyZpeifzkxIa8MqCE2PxRbktiBYSgND25qVHzPlqo2B</vt:lpwstr>
  </property>
  <property fmtid="{D5CDD505-2E9C-101B-9397-08002B2CF9AE}" pid="54" name="x1ye=56">
    <vt:lpwstr>gGto1pouPkAT/qLQWIM/Mg2G0PM1nXO2FJkkWX8cA7xYLO6SYyKPHMJDVfWYXf6FOoZD+Dr5WEI9tRnksBcQe1AIOmY3duMiRQfuEBtQbPQCjmptN+npTgB6BggZW579XTkaKJSaXn+9q9B2c9hts7aAH2M+ZjQ/eW3QOh78XITTB7uCksQZBkj36tPHgfDRvS41royGt9+slyZLVbPVPSduM3jecEpXSCzdtnu877NJIJh6rYEY/WWl+cTWlpz</vt:lpwstr>
  </property>
  <property fmtid="{D5CDD505-2E9C-101B-9397-08002B2CF9AE}" pid="55" name="x1ye=57">
    <vt:lpwstr>VNvIt9mP19ejK7rGAlzbACohb8Xm4ZMnu9TTYZKLn3keZLu/D1fiVLnWwv2xRmvWHduGRNKt7HJrYiUxg0yxxpBoC5BC7i9LTijesslj9DNO0XFfUWikkllJzous+9zD3JfFFCJGiWvDMKgxP2x5tvZnbh2fMqhO2QsMeImdzTlRSzyKLyw2Y6hFnjbSZZpW2n6C8/wDxxzu+hzo7vPipmjf9sak4PNlGIcOGkGI6uespgrEokx7Ou80p2kgMEQ</vt:lpwstr>
  </property>
  <property fmtid="{D5CDD505-2E9C-101B-9397-08002B2CF9AE}" pid="56" name="x1ye=58">
    <vt:lpwstr>AH0HU0CataTrr9ko56j6idpDKMdd/xbXn8S2C0kWBf6BJ3JpKv53eXho4y+Er0dHbx50DicIZrGMhs26KdkOJ/SvQZCE3e8WfXKTvCtbk7bluWbNIUvOuJk5K84idrIlCZLX8pIJBx3laqSNLIS/lI6CmGoWiJ8D1ytfO7owGYQ6JEO6IbZBaW4cG88Co4n5u/UUt8zibO/I4Ks9MrCqYb9b59CMVDho/cB0PEPZ+xT3N02O+MHSnKErq+kDytp</vt:lpwstr>
  </property>
  <property fmtid="{D5CDD505-2E9C-101B-9397-08002B2CF9AE}" pid="57" name="x1ye=59">
    <vt:lpwstr>4NrwJ4TKlXi1xoCUPuuOsdm7hOrO2PLDEZE0kZUbTK9E0TuL9TTXZ7/vCc55tuOhrzjb/oRpnHoMxq3LKYt3Rb+6FU+1LJCDPLcqsyq3zsfR0m1RAdELgEWOG2Hrj/KnToPSI8pTgvxCBVVj7dgkEkLh3BqDwrvbE6XMwPpo5oKxYBZ95UieDHQGZlgXY7o3aD7woufBVPcmWLVgYoyLbZn0As0RX/60x8u4OvXX8CwAL2dHdYKTpR7H3pPDr6N</vt:lpwstr>
  </property>
  <property fmtid="{D5CDD505-2E9C-101B-9397-08002B2CF9AE}" pid="58" name="x1ye=6">
    <vt:lpwstr>xCJPLpk1mOwaXu3BZY2EWFbuls3Jf1DFFXgcxfZi5gjmT6MVZo5/Y4S/yC+Y0L2Wt23MWmX6B6EscQCSto7W7W8lynvrjYCOVclrdHTkUbbb9XaRnGdatKxSGUWoTzLjSLmpLgZn21Ok+aqQQDiPs2d/dVz6kGF+uNq0dsc4ZK+YRykaSSVsKFcf4X6ifumPJd8qzkrBj7ZU1To8NYGr7fo0M8Zd3mCltZnnmZzl2JJVGdhEKUyljXePWK80Hdm</vt:lpwstr>
  </property>
  <property fmtid="{D5CDD505-2E9C-101B-9397-08002B2CF9AE}" pid="59" name="x1ye=60">
    <vt:lpwstr>Q22q4B5p4xiQMJhXrsgb0gEiYWFaXuT5mVxL3mlLGKsAmZ5C0kOK5rpyasXgVISpy/tghWL+08Jeu7q1ZKRs+8gR5ldFkMjmuhMheKEKKzTVzT/5pURs5ymDu1UHl8ld2tQEg3KKttE/Ss1d4nCRk/klaBWR7eFU4Wf1V1d+0n6reyaESF003wtB2++Z5Y+NKkPV37nUNHEU3Ta/Ahf8e+7aqxEQuExZg3oZZElZJFQZc5lRLUplN3sYYTjoRbp</vt:lpwstr>
  </property>
  <property fmtid="{D5CDD505-2E9C-101B-9397-08002B2CF9AE}" pid="60" name="x1ye=61">
    <vt:lpwstr>qeb130fEWqUOtqjTZA0hvyHVXOPZyBqeCNKpk2d7qY/QOZojuUwQRzOsjzxeRjRHvtLH9QfQPPAWX/BncPW86LjRepXuWkAPNz1NpmxzLFSK7WkCPaONHCHgYDYmoF97ofdjDfg+uod/Vzty7rZOWZfBT+eZr4pqakjoFECPJTY3aModpNRatERU53C71iNRP+l9fzampGzJhJ69vStRMlN1aG92i1fY5/UNe8VTtRNTNnh6QUtbayxrxQAmu0P</vt:lpwstr>
  </property>
  <property fmtid="{D5CDD505-2E9C-101B-9397-08002B2CF9AE}" pid="61" name="x1ye=62">
    <vt:lpwstr>nR6eCgXNz2q/kxf4rZhHxmEThL0m/1TiXomuGnE7+h2vmEcXUoluhwMO/OAXzzFsecDGMPPoFh6zLOM2glIMJhpcKQviK8tWqV56Ae7ldohdqKYhsvA0YsvLLN4xEx5JOuPVRy9I3w8lbrogeIso80CPa01ke0GnbUjavVb534fQqxqfeuFQC1WPWYyZUd9D0ggJmiWf3vUEcVBh3nrWgFNheCHbXePK9x9qFi2dc49IeFL9YvI/GN01/n6pkag</vt:lpwstr>
  </property>
  <property fmtid="{D5CDD505-2E9C-101B-9397-08002B2CF9AE}" pid="62" name="x1ye=63">
    <vt:lpwstr>1IcZDFWDSCYitcv8ol3g1PPX01y0gtfxKr8gOqh0uTmokuZQSLrEwUSjuLhuVnukGAXT4NaXi0ATjW/guOjGo0EG0hqckftARgrN8IYDLWa+XchVyNM0GUkq7GuINk6E2l71JhxlwsTY+wymQGTiVgvFevQy2/vxs34X2pGGY1RqMM74NlUYprpZtYg67hCL3BpU0cOZJhXNdFdxsG5fabFpGIwWYDkBD0U9NPNB0pZFBHGvR3yqNksQlDaG6PF</vt:lpwstr>
  </property>
  <property fmtid="{D5CDD505-2E9C-101B-9397-08002B2CF9AE}" pid="63" name="x1ye=64">
    <vt:lpwstr>hlD4GG2NaYF0pPw19r8QbU7mF9LKpcKfX29Cb2QwH83UTE75EnS6HNpcdAaTM9evnu6glokYfthWdydciInlKmtp4A+nYcz6wvGGSgTB5ZH59BSPUCmPy0NnS7b2oUL3+dD1XqMnj/Deb1AP62mplAUJHQXP9tEZfqJj/q/8xv76MtjHWl036wmuXudG9RcoNuIKS/DfrXELm27yvAKMbMVRlz/hZxFdC8gx5wNWVVfyoFI3NngJuHnfBaYJfPt</vt:lpwstr>
  </property>
  <property fmtid="{D5CDD505-2E9C-101B-9397-08002B2CF9AE}" pid="64" name="x1ye=65">
    <vt:lpwstr>Zom6ef8YVVFrLV6khTs01fLokzvJaI6tCJAgjto86tcNpzfTgw9C07hcab6CJStX2ngo8zVTE0JYfAsPYogEjD17qxCvxTF7D8EAIOnpB+AvTrTxR2jtmyVZaKQ1Uv80Qd9YfghqnYP2zzClTrw9l7D/EAKQ3vukmEgX3ciBlDkLFG8tatD7sXRMCnQQ2plLw+OPyUvv8yu5RvaZN9+ws91bgdK0g3WHvtw2CJFfyXIH6Sv0+UR+73eYsicwA99</vt:lpwstr>
  </property>
  <property fmtid="{D5CDD505-2E9C-101B-9397-08002B2CF9AE}" pid="65" name="x1ye=66">
    <vt:lpwstr>z7M+Tc9/csSsXIksjqs716H8T06/5Y5ZDJ7zC7yaYBLNLumMh8VW4JstWOeYhGXTJLTYC5+zP6pEBHejq39+5F7VB9neJQWdAIXT8ZMz4OKbrFYFzX9HaNX+cbSdXsPHWO4oAAECfdXr/tyjzSUnEt//0K1tQ8ETk5mH9Z4ZG2u3exeOD5ki8ifxXcxa6DUBQF0A9iQHEYYsXdmeHuFPv6x5s3N6Q59+y9mobxeLMxM1wIwlGkVeT8HePbqkn+b</vt:lpwstr>
  </property>
  <property fmtid="{D5CDD505-2E9C-101B-9397-08002B2CF9AE}" pid="66" name="x1ye=67">
    <vt:lpwstr>GtCeLK0admYsJu1uwGSqKvOOaMLY/A4WsN38Apme7ooT1mIxW90iMxeozgAk6daLVKRDvIOuqq5f7s9Np6sVo/GPD2oeY5UttQfHYLCiVVzfX1oxAyhwE9cC95TbO+HTVHHTKjDWUqPfmWtPdNYjWac3OK8HmnSlbTNAtbDRHvYwH+2ehx2zrqvMzcIkQBCiyXVpK6pnJNolel8G3e2AjICUVxCztIFXC35YUvItgtptwYdYtYhh4FuHBZY+LN+</vt:lpwstr>
  </property>
  <property fmtid="{D5CDD505-2E9C-101B-9397-08002B2CF9AE}" pid="67" name="x1ye=68">
    <vt:lpwstr>mgEbhZchkYgwF4a36COfQCI+DctU20PgR3KDkvCx+dpJckNPZflcZTwfK43hHsfUpU53ERJ9dmU5Y6D+xXp/DGaaNO2I26f85ioedVbGqbRlrR4mOU6M6hUx5ok0Uz/erpUwlRgZI4W8gOEGVyatXO8oUmJZbZENmLM9VbyyEu4kyJJn3OwYZX3dtXDx+X5xtnWmj89SIlAjDPQfd+g4bFLLTi5RnN88i660TAhiZcqnsQEBl13Cf3cU5ce/FJf</vt:lpwstr>
  </property>
  <property fmtid="{D5CDD505-2E9C-101B-9397-08002B2CF9AE}" pid="68" name="x1ye=69">
    <vt:lpwstr>MKqhsxopcfS5pW2x1lRKtK2e1PlPp9wqq8Jw+7zk94NFKkoPzbong9kphpvSPIfaTeyEbb/XNGpc+BRzEuy9cOKpZD7vh1OQn95Dbj+UG2gyQR0A8fiPpJ9C8aVmJLw+MDEGjacRDnpT8ZgPoHXbhysKcZxOdOHBmOLWmIQZEGU6gh/4OXX6PyUDXmXCaMnDZAoxZAiq/Uhh7mubC4syqhtfZEuI41YplRpHdq8USezr94y5907IF2VpFo5hD51</vt:lpwstr>
  </property>
  <property fmtid="{D5CDD505-2E9C-101B-9397-08002B2CF9AE}" pid="69" name="x1ye=7">
    <vt:lpwstr>d5sZphtVA4Ajd1Rm7m5emP7uBm43sg1fQEcnaHNVAZ+E+N6DOdjPx3V5QEPlxmwU7/EEGWtXrkq/34YIQcOP9lF873JgtjvVfz1H5vQgrPVmDn0M2WqSMGy2W0ZHEO6sqF7yDwOZnm51oTrY3eBjK+hCBmqyQx5sYJbUAtOJ0hB9Q5szwaJhLIGbc9bBXy/CT3kriOxjUltL1QBHgBROSWu+xdvhC8JfRYclZ1XgLmuQwFzA+5adPll1ehvPTPy</vt:lpwstr>
  </property>
  <property fmtid="{D5CDD505-2E9C-101B-9397-08002B2CF9AE}" pid="70" name="x1ye=70">
    <vt:lpwstr>nJVBwRA3OqQ5tNxaz7olAJUJFVv7JbX5gp66Jl6DXgmmwq71E5xriYkRMO5xtgkc1E2Ax1jFlIr3zrQiFu5G6DG1lPHUsbUfhuCEnFwwndn64cqpdc8Tn/qmh6BPVT+HtLq2K4T3yhps1V627jsXV1z+PM8caJJ3cFA1RpDCrn4/V/AEU3CDAGq5B45cV8p3rFtSlfld4ayNdNbyKJ234cTPo6+7RUxJfS5n5WGyZ1+gMahJ+iaxMP7HEhG+9W2</vt:lpwstr>
  </property>
  <property fmtid="{D5CDD505-2E9C-101B-9397-08002B2CF9AE}" pid="71" name="x1ye=71">
    <vt:lpwstr>mWpaJSUxWqtNIrepOIq+wzKaP3y6fIyaL+KdFdf00sfqnMzzPpcwW3CjqIECRYOPwSLwYLaiK+65Gj1K2H4upfb+/aj5aSq7wtY9l7x7VCMSNzFh5HnxzkFTcCx219nxIDSxOel1dOB3hx5E8ySo3nn96nxw3BKC/41PZXNHM2N+uZm4FjNP2hEN+vm8vcuyh8KX5d98Dy3P2rkqR/GbsBUtVCV42cxcXBWZf4nZZxZwM3jQy8ZGoNyDDt02ViR</vt:lpwstr>
  </property>
  <property fmtid="{D5CDD505-2E9C-101B-9397-08002B2CF9AE}" pid="72" name="x1ye=72">
    <vt:lpwstr>7xP54OH2FabL2rpgpZOOm0cLrfBMPVKi25zjXIn67DCmCw/2zBV9oxdvdJyMBBwTlUOS1grWakpLjDjOw0NWyHNKVyiS03m0tphC110brNMrQpDrewnvo+LnSFC9Zagwp99S6MZXkVGda6S25XJ3pe4wZBdaQoWKeQOisWfwoilGCxsAJCmbEXN161ldqAxJJOlpMpyI63Bk/dVKpzezlRkGqbKmJ9FsvPw2pkeIiWYyPbd/X+fKO9IX94iNcdq</vt:lpwstr>
  </property>
  <property fmtid="{D5CDD505-2E9C-101B-9397-08002B2CF9AE}" pid="73" name="x1ye=73">
    <vt:lpwstr>3by0klaTRTHeCjas4xwSzURrdzZBP7iH2jw2v0LJS0ULFtwVAdv0XxqKhIftCc1+U4ivtC2wBStF7aMEA7Ql3gKDOjhV0B38THTqfAZZJJV5xG8sd2UrGreudPOlKatZnJcw4Rw8xI8RzLLlanvc8bs1RJWj1FqCMOWfWMFx7NEt7YgWnTKe/KvwkGohYYqWkBliddvX/V3h29S/rybqCoKioXEf38YQj8371/pbfPLDr/pLDvuiXeP9eNihkIM</vt:lpwstr>
  </property>
  <property fmtid="{D5CDD505-2E9C-101B-9397-08002B2CF9AE}" pid="74" name="x1ye=74">
    <vt:lpwstr>cmGE+CRZSggpApI2OtVHa1ZSEpU7VZyK266Wuao7MHoBZyYOFt4DKkn/iexhlDvn9rj7kluNcGW4Sq/u5AW6fz1JdhKC1MH2yJsf3F4QrSC13UzjT9PpUFyCIFZTl61qOaAdIEcZSzHSzMJ0n5oPBvQIGWAjU8nXGSLr3npNen2jCyLHMo+2CqugBft1OsJScSeQf2ksBe2hq/xphrd6Pq+oMOs16Xzh4iy/4xENunJAnSbX3pp/bAqsQhvnuiO</vt:lpwstr>
  </property>
  <property fmtid="{D5CDD505-2E9C-101B-9397-08002B2CF9AE}" pid="75" name="x1ye=75">
    <vt:lpwstr>JHBCJKVtxhVhdkNDR6k7dx0lgzfCQp4R47BIpdXfzJJtwByiZkzQwDu/3dFuePsvcyTCltNBq+AXJl0SC7NFEoNb4a6bsjU1PD5UgBnB9hKi0u4vGWr9fgGrGBaUGY3EnQzHMt4Tno8DFcZ8y26Bub5QVSNOyiqeOt/By0GNP7hZ/5VMHvtYwZuEEvlgE+R5rZHHOh7bwt9ws1NuijSFw1ywGOVZ8AHzaVtMP/j2J97zO9ILaJggxe0YLL++pXT</vt:lpwstr>
  </property>
  <property fmtid="{D5CDD505-2E9C-101B-9397-08002B2CF9AE}" pid="76" name="x1ye=76">
    <vt:lpwstr>UHwRtGIAErSvGQgdYsfqV1kXOsd5Rq7XIx9JwzRH1m8E6iPQl/NFRhu+fXFz13SShEPjuB31kPauiFRUK3j7QE0Nbrkz5VK99ydRWz5ND8ZyFdmQ+qvMMXZrnx8JZAa50+GeRA8kLYMhR8kfvR4dJaXdOdCgpywax+TOaIg0JJwHiQhjL1ULROKsxJ4IX92hKFGBdkBUw1xSpb0dSW7vpDYuJt8Z+qDM5V12v5XNGZvkysmpPHIJ9U1uedByZ9n</vt:lpwstr>
  </property>
  <property fmtid="{D5CDD505-2E9C-101B-9397-08002B2CF9AE}" pid="77" name="x1ye=77">
    <vt:lpwstr>vP97UmfaBaiqhDHDMtskv2JuHPO/dHaNPXRwOf6BUqlkSXEULv3K7RJ9ufJm54X4dS/xeRqjJDpB6Iidjjr8EAdxBG9RD1RXDWel1/UCOrZyzDZ4bl/9LtgcX4Xg8i+qONR+HaYLMbUWhlKCxqGAtxb16sI7T4S8uWXgqp0jYtZH7DY0Xf+SJolFV30rt8m8RZGzRFukzag+G/ELGsFhWGj2jzmZ5uHM2PhQf9SZln81s0jOAlcBS/4a/ttRq3O</vt:lpwstr>
  </property>
  <property fmtid="{D5CDD505-2E9C-101B-9397-08002B2CF9AE}" pid="78" name="x1ye=78">
    <vt:lpwstr>iNRnwBe3u3eVvf7rmlE+wCQ2hTAEztQ8oxL+lTgStIXEBC5n5N8xmvA3W0OrKvWK+TTwcaNKU4wYGhc888/UAxb3UwvYX+UB+UAqerEoLqU2mJOlQ/Bhpmz3kVduq5ktN4DLehBL18Udv2Dikx+KUhEz/nqaO/jPHiRf54rtmWeB3CGhyT/p2zOW8kzcnRm7c6rw+wPHDMJCBMDPBCVsTB/pR7YHI6PPTPk57XBLmY+1NNFW/l8IYswpJc2zaIo</vt:lpwstr>
  </property>
  <property fmtid="{D5CDD505-2E9C-101B-9397-08002B2CF9AE}" pid="79" name="x1ye=79">
    <vt:lpwstr>7mK/VNAJQUMXVO1Rv79qeIPpPi4HO0jpYbkfczSbdCtJOTYotes2qmhZ9dW9pTityj+x9hT4QmA7dnuXS51TjimTRNWdnzqd4RB91WnyVwKpzf1YKgNWkZ1UF/JR6zYlzGqRag8aJbV5qih2lOiyUpquvnlJsEn6jNIGJzjb+S9uzY5p6pr/r2VB39w/mehaki0Uv4mnNP0SjvwaIpX7O78qcVF/dLGYVq3Si6zHRFopG2qmTxv1QqZFwfdxs9l</vt:lpwstr>
  </property>
  <property fmtid="{D5CDD505-2E9C-101B-9397-08002B2CF9AE}" pid="80" name="x1ye=8">
    <vt:lpwstr>orIEOF8aD6JDd6SLhanrwT4Jra7mp6nHiXPci29rJ0mD5uhQEmPcQLTLb0ol7CGXGYbOk6WrgfJlYT4IdVHkUjHdFCVG+eMRYm6DSaYIwPUlGQU6egKwmHOAO7owJxkOpG0IEwe7lgxf+yZtQn2UJBlZh4Qis2cf7HGmQXgceuu74kCNpTtYf9Op0NLlDbF5/F6cQSpYn5v6WlOtcbTWhi2KkIbydL/DvPzuXNPxBQmTkfuQzTwZ2ghlS5TVmvw</vt:lpwstr>
  </property>
  <property fmtid="{D5CDD505-2E9C-101B-9397-08002B2CF9AE}" pid="81" name="x1ye=80">
    <vt:lpwstr>EpK9Gqd186dbqFv92Hr+WIfKrhMVsA1/R9zwR/gAATkr+fudwjWkkdl4H4IOVfJjx47bafPJ+T/k4IALO+wl8nY3HX+m+sUxCO/3NnVSRz0ZZKtvMNmURui4A/zEFPyKWrS2bD0cisDur9XmbDxatBqvmpYscCGLTABfBG/hLhTcIlW3aVgpq1lzlzR5YiqLUY52lJOd+O5m6CVb5orXJQ7EuufETaqzhf+1kDSQuC+G7ePAlIAKgUfsggPdK8o</vt:lpwstr>
  </property>
  <property fmtid="{D5CDD505-2E9C-101B-9397-08002B2CF9AE}" pid="82" name="x1ye=81">
    <vt:lpwstr>ywMYMfLffGEWJsfCB+iJ8S97i8dLFWcS7W0DmAVpE2DlWf03AsxYetH6KYfDFfOE8gEVn7RF/yj3MMcKz2mIf7GiLRl3CA9+cWBPvGCVjw2lgMK400tGzITWKRsUcelH8GteEhZPf8KblFmXqSWkTWfs3C0vnCxA6denwAVmiJQ2aDKl8Uwx3RTwuBrIvhHThd/iwA8Gf0oRvCSJffaTno3zmsLXdA1rk1mcMxcmHUDnA26WFAwomP2Q+Mvahov</vt:lpwstr>
  </property>
  <property fmtid="{D5CDD505-2E9C-101B-9397-08002B2CF9AE}" pid="83" name="x1ye=82">
    <vt:lpwstr>eHfDupx53GrztUfsa4r2g10QfzSwCnS92mLgW21Jhcb7TjixbSGL1SZ+dLRl3w6BkiHC4ye1P5DiOpKBf+K9Z99lPL3CGblzRP6PAEZmryI5YUpyoZngOZ69IDzJSoPgxMctPSlmM9JLLuIwz/b7nY/cmYOROfiuz6Ea7ukIW8u6zE/OK6LszDgarcnNReiRvOJqny/MhHmI1453Z+QneTUVDNPMW6z35wlQh9XXGroPcEItHEPfZiDqRTr5zjZ</vt:lpwstr>
  </property>
  <property fmtid="{D5CDD505-2E9C-101B-9397-08002B2CF9AE}" pid="84" name="x1ye=83">
    <vt:lpwstr>9M8zzepyIloMwRFIaNAnCoWKJTL6SioAaL0wXpbmL1KEvpTTWkCSxPDlQ706+MTH9yuX3fRpbXoHVes+hsyfg/qCVLkJevbVfAeMNuLqK+IGjbE/BiHZ7jVL0eX5SbO6a07hdWT2bVRhMU+g9KQjks94kWYyTqLrvvhHAeJxbS81Yu0sS48yW70E/z5DOZhN/u61NgGLTa2Mm3KnJ9rTJwjBwWKLC+eGC8C2MlOtmsBYz+kFXxMraLgL6lK+5Bw</vt:lpwstr>
  </property>
  <property fmtid="{D5CDD505-2E9C-101B-9397-08002B2CF9AE}" pid="85" name="x1ye=84">
    <vt:lpwstr>jDPHWOg2yJsEbTGCagOWsqHyLBsx6ITK1BewWP2F30Wc7HaWoHSQLdD7GHwkwjqON4b0riAF3R7Mxi/HKQK6PmmkJGLT+afaLCV6cbDkrbTqRThkqCS54lkIxh9a5S6ADSEm0LQcmd+q/TuOItmwKXuvUtWvnknBL7pA83YC4YtfkV9bFgHmyKe7JQvgz1puypU8LJut/W1TrSZowlvo8l7PqErd3TO0V/Qhsd5qveE909XNNLfQOeRGaEyfZ/h</vt:lpwstr>
  </property>
  <property fmtid="{D5CDD505-2E9C-101B-9397-08002B2CF9AE}" pid="86" name="x1ye=85">
    <vt:lpwstr>UN8nxcT8yskNQFYamnJBJlPdy3GVKhAtFoxtZRt9ruvC1M7isPr8NzQuNuu5iasggbyUrkm180hKRXM2Un4qf7zbxWqNALbAB2uWYVklJOC6eWi5QfuciY7PDuNLz2MnEpNKFS5txaRoXAbYnId8DuGng/bZsRts2/5MAw8sxMjHwaA5D1DhV8z57fKs+g7tOX61iweuav+J6+s2Z0Fm4yWIXkvQxF+eEBcFHRVBrxhWY0EbQlUIA/jyk9PNwoy</vt:lpwstr>
  </property>
  <property fmtid="{D5CDD505-2E9C-101B-9397-08002B2CF9AE}" pid="87" name="x1ye=86">
    <vt:lpwstr>RNjTlzZKILbNTk+l3h+a0D2zzPRm0CQBz/QCHKeGt7Pqse1O9nsoyFerZK1ckOY8nZWmjYRwsyprvWQqQcu7wZsxpB1QBRhmSKoqhqn0neDbflvDKf4td2zHlqjuZOAP1YVgMuhWRQbQMLlArDWbhsyCkcsz5IPXzS4qneEvR7Q2ow61dgfdJBvNvuULvVeyzOvrfE5IImLHKEIAyTjtWjrT2AHrpR5jkdFnYNR28IIjbTxdOeq5TqE/9lcoiTl</vt:lpwstr>
  </property>
  <property fmtid="{D5CDD505-2E9C-101B-9397-08002B2CF9AE}" pid="88" name="x1ye=87">
    <vt:lpwstr>YRiKBlfD2yd4in0DUfMUtIVnR8vbn57457XeM4osnN77JS9xmk+7R/b6zKQREmN5g3j9OS6p1Vhv9nlZyItw75mtncefAfkkJDEsl1qXDM1o8vTYB5denfYm3o3cseG+gRX8O0uldBnif6u6BCLGJLuDa0Eg6jUAGHwWbqNsp2Gdh1xJXv3tyYZlhLqu1Y6fJ9YJYB5y3e1W15/U1J+H5BbvvNAhJtnI+zqOBY3tOAsNRQkw7qg4ljwuIFEjBLo</vt:lpwstr>
  </property>
  <property fmtid="{D5CDD505-2E9C-101B-9397-08002B2CF9AE}" pid="89" name="x1ye=88">
    <vt:lpwstr>unUbKwypE7/ENUW6es74Xd2Cpc+sSFDMGzT7/asE87tESW1zwziNwGiK7Gnkw1frRP9uHMfn2md7OUa5755fM98SnAv6TVv3/7YAbdDZYJAPXIGC63QTpY4iJ5Vzr9H63zz30V2hAqHKvyDKMDpFSunXmr4xGsc2xCOVpMLemLrfOhWXZcxbamLvqNe97ODbTqNvJB3RoL5NQh8zM5Fb0BNEayVnv8fz2Ti+6s0Q2jScwB8GQccgoFcAAA==</vt:lpwstr>
  </property>
  <property fmtid="{D5CDD505-2E9C-101B-9397-08002B2CF9AE}" pid="90" name="x1ye=9">
    <vt:lpwstr>cI8cQsyOJbIv1mbZ+c2FyBZ1MaIM2o18uCaPqb+GJHk2ssVq6f8BIvNULP6kPfrAdHkCDtJZGt+XVcDxgMfTTKfLz5VH7jaJxhfxmnjoxAX8Au3UGgkU65sNbTNhA8TM1srr0X8BEsvsMSuh+DxOq7reP2ia07h+/eIDlIMyRcVcYJuo0Eg8Czh2qquaR94vzEG/5AYjCR/bQQ9RIlQtu1cWZ0/ENM0C9AkKfs4zmmFPZ8nz7LqRG6qmI88JkFn</vt:lpwstr>
  </property>
</Properties>
</file>